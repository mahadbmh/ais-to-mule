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Integration Flow</w:t>
      </w:r>
    </w:p>
    <w:p>
      <w:pPr>
        <w:pStyle w:val="Heading1"/>
      </w:pPr>
      <w:r>
        <w:t>Flow Breakdown</w:t>
      </w:r>
    </w:p>
    <w:p>
      <w:pPr>
        <w:pStyle w:val="Heading2"/>
      </w:pPr>
      <w:r>
        <w:t>Step Here is the **Integration Flow Documentation** for the project, following the format specified in the "SWB Sales Order Integration Flow" document.</w:t>
        <w:br/>
        <w:br/>
        <w:t>---</w:t>
        <w:br/>
        <w:br/>
        <w:t>## **Integration Flow Documentation**</w:t>
        <w:br/>
        <w:br/>
        <w:t>---</w:t>
        <w:br/>
        <w:br/>
        <w:t>### **Integration Flow Name**: Group-GetByName</w:t>
        <w:br/>
        <w:br/>
        <w:t>#### **Flow Overview**:</w:t>
        <w:br/>
        <w:t>This integration flow retrieves the ID of a Salesforce Collaboration Group based on its name.</w:t>
        <w:br/>
        <w:br/>
        <w:t>#### **Steps**:</w:t>
        <w:br/>
        <w:t>1. **Trigger**: The flow is triggered through an HTTP GET request with the `groupName` query parameter (`[FunctionName("GroupGetByName")]`).</w:t>
        <w:br/>
        <w:t>2. **Input Transformation**:</w:t>
        <w:br/>
        <w:t xml:space="preserve">   - The query parameter is validated.</w:t>
        <w:br/>
        <w:t xml:space="preserve">   - A `GroupByNameQuery` object is created and sent to the handler.</w:t>
        <w:br/>
        <w:t>3. **Interaction with Salesforce**:</w:t>
        <w:br/>
        <w:t xml:space="preserve">   - The Azure Function `GroupGetByName` invokes the `SalesforceService.GetGroupByNameAsync` method.</w:t>
        <w:br/>
        <w:t xml:space="preserve">   - A SOQL query (`SELECT ID FROM CollaborationGroup WHERE Name = '{groupName}'`) is sent to Salesforce via the API.</w:t>
        <w:br/>
        <w:t>4. **Output Transformation**:</w:t>
        <w:br/>
        <w:t xml:space="preserve">   - If the group exists, the JSON response is transformed into a `GroupResponse` object containing the ID:</w:t>
        <w:br/>
        <w:t xml:space="preserve">     ```json</w:t>
        <w:br/>
        <w:t xml:space="preserve">     {</w:t>
        <w:br/>
        <w:t xml:space="preserve">         "id": "0F9XXXXXXXXXXXXXXX"</w:t>
        <w:br/>
        <w:t xml:space="preserve">     }</w:t>
        <w:br/>
        <w:t xml:space="preserve">     ```</w:t>
        <w:br/>
        <w:t xml:space="preserve">   - If the group is not found, it returns a `404 Not Found` status.</w:t>
        <w:br/>
        <w:t>5. **Logs**:</w:t>
        <w:br/>
        <w:t xml:space="preserve">   - Logs the HTTP request and response using Application Insights.</w:t>
        <w:br/>
        <w:br/>
        <w:t>---</w:t>
        <w:br/>
        <w:br/>
        <w:t>### **Integration Flow Name**: Chatter-FeedItem-Post</w:t>
        <w:br/>
        <w:br/>
        <w:t>#### **Flow Overview**:</w:t>
        <w:br/>
        <w:t>This integration flow posts a feed item to a Salesforce Chatter group's feed elements.</w:t>
        <w:br/>
        <w:br/>
        <w:t>#### **Steps**:</w:t>
        <w:br/>
        <w:t>1. **Trigger**: The flow is triggered through an HTTP POST request with a JSON payload containing `messagePieces` and `recordIDToAddFeedItemTo`.</w:t>
        <w:br/>
        <w:t>2. **Input Transformation**:</w:t>
        <w:br/>
        <w:t xml:space="preserve">   - The JSON payload is validated and converted into a `FeedItemCommand` object.</w:t>
        <w:br/>
        <w:t>3. **Access Token Retrieval**:</w:t>
        <w:br/>
        <w:t xml:space="preserve">   - The `GenerateChatterAccessToken` subflow is invoked to retrieve a Salesforce OAuth token.</w:t>
        <w:br/>
        <w:t>4. **Interaction with Salesforce**:</w:t>
        <w:br/>
        <w:t xml:space="preserve">   - The Azure Function `ChatterFeedItemPostFunction` uses `SalesforceService.PostFeedItemAsync` to post the feed item.</w:t>
        <w:br/>
        <w:t xml:space="preserve">   - The payload is transformed into the format required for Salesforce's Chatter API:</w:t>
        <w:br/>
        <w:t xml:space="preserve">     ```json</w:t>
        <w:br/>
        <w:t xml:space="preserve">     {</w:t>
        <w:br/>
        <w:t xml:space="preserve">         "body": {</w:t>
        <w:br/>
        <w:t xml:space="preserve">             "messageSegments": [...]</w:t>
        <w:br/>
        <w:t xml:space="preserve">         },</w:t>
        <w:br/>
        <w:t xml:space="preserve">         "feedElementType": "FeedItem",</w:t>
        <w:br/>
        <w:t xml:space="preserve">         "subjectId": "001XXXXXXXXXXXXXXX"</w:t>
        <w:br/>
        <w:t xml:space="preserve">     }</w:t>
        <w:br/>
        <w:t xml:space="preserve">     ```</w:t>
        <w:br/>
        <w:t>5. **Output Transformation**:</w:t>
        <w:br/>
        <w:t xml:space="preserve">   - Upon a successful post, a `201 Created` HTTP status is returned.</w:t>
        <w:br/>
        <w:t>6. **Logs**:</w:t>
        <w:br/>
        <w:t xml:space="preserve">   - Logs access token generation and Salesforce API interactions.</w:t>
        <w:br/>
        <w:br/>
        <w:t>---</w:t>
        <w:br/>
        <w:br/>
        <w:t>### **Integration Flow Name**: Chatter-FeedItem-Put</w:t>
        <w:br/>
        <w:br/>
        <w:t>#### **Flow Overview**:</w:t>
        <w:br/>
        <w:t>This integration flow updates or posts a feed item to a Salesforce Chatter feed only if an identical post does not already exist.</w:t>
        <w:br/>
        <w:br/>
        <w:t>#### **Steps**:</w:t>
        <w:br/>
        <w:t>1. **Trigger**: The flow is triggered through an HTTP PUT request with a JSON payload containing `messagePieces` and `recordIDToAddFeedItemTo`.</w:t>
        <w:br/>
        <w:t>2. **Input Transformation**:</w:t>
        <w:br/>
        <w:t xml:space="preserve">   - The JSON payload is validated and converted into a `FeedItemCommand` object.</w:t>
        <w:br/>
        <w:t>3. **Access Token Retrieval**:</w:t>
        <w:br/>
        <w:t xml:space="preserve">   - The `GenerateChatterAccessToken` subflow is invoked to retrieve a Salesforce OAuth token.</w:t>
        <w:br/>
        <w:t>4. **Interaction with Salesforce**:</w:t>
        <w:br/>
        <w:t xml:space="preserve">   - The Azure Function `ChatterFeedItemPutFunction` first queries Salesforce using:</w:t>
        <w:br/>
        <w:t xml:space="preserve">     ```sql</w:t>
        <w:br/>
        <w:t xml:space="preserve">     SELECT body FROM FeedItem WHERE ParentID = ':itemID'</w:t>
        <w:br/>
        <w:t xml:space="preserve">     ```</w:t>
        <w:br/>
        <w:t xml:space="preserve">   - Checks if a duplicate message exists in the `body`. If no duplicate is found, it prepares the payload for a POST request:</w:t>
        <w:br/>
        <w:t xml:space="preserve">     ```json</w:t>
        <w:br/>
        <w:t xml:space="preserve">     {</w:t>
        <w:br/>
        <w:t xml:space="preserve">         "body": {</w:t>
        <w:br/>
        <w:t xml:space="preserve">             "messageSegments": [...]</w:t>
        <w:br/>
        <w:t xml:space="preserve">         },</w:t>
        <w:br/>
        <w:t xml:space="preserve">         "feedElementType": "FeedItem",</w:t>
        <w:br/>
        <w:t xml:space="preserve">         "subjectId": "001XXXXXXXXXXXXXXX"</w:t>
        <w:br/>
        <w:t xml:space="preserve">     }</w:t>
        <w:br/>
        <w:t xml:space="preserve">     ```</w:t>
        <w:br/>
        <w:t xml:space="preserve">   - If duplicate exists, it skips the post and returns HTTP `200 OK`.</w:t>
        <w:br/>
        <w:t>5. **Output Transformation**:</w:t>
        <w:br/>
        <w:t xml:space="preserve">   - Returns a `201 Created` status for a successful post.</w:t>
        <w:br/>
        <w:t>6. **Logs**:</w:t>
        <w:br/>
        <w:t xml:space="preserve">   - Logs both the query and the post result interaction with Salesforce.</w:t>
        <w:br/>
        <w:br/>
        <w:t>---</w:t>
        <w:br/>
        <w:br/>
        <w:t>### **Integration Flow Name**: GenerateChatterAccessToken</w:t>
        <w:br/>
        <w:br/>
        <w:t>#### **Flow Overview**:</w:t>
        <w:br/>
        <w:t>This subflow generates an OAuth access token using Salesforce credentials for subsequent API calls.</w:t>
        <w:br/>
        <w:br/>
        <w:t>#### **Steps**:</w:t>
        <w:br/>
        <w:t>1. **Trigger**: Invoked by other flows such as `Chatter-FeedItem-Post` or `Chatter-FeedItem-Put` when access to Salesforce is required.</w:t>
        <w:br/>
        <w:t>2. **Input Transformation**:</w:t>
        <w:br/>
        <w:t xml:space="preserve">   - The flow prepares a form-data payload using environment-secured properties (`client_id`, `client_secret`, `username`, `password`):</w:t>
        <w:br/>
        <w:t xml:space="preserve">     ```json</w:t>
        <w:br/>
        <w:t xml:space="preserve">     {</w:t>
        <w:br/>
        <w:t xml:space="preserve">         "grant_type": "password",</w:t>
        <w:br/>
        <w:t xml:space="preserve">         "client_id": "...",</w:t>
        <w:br/>
        <w:t xml:space="preserve">         "client_secret": "...",</w:t>
        <w:br/>
        <w:t xml:space="preserve">         "username": "...",</w:t>
        <w:br/>
        <w:t xml:space="preserve">         "password": "..."</w:t>
        <w:br/>
        <w:t xml:space="preserve">     }</w:t>
        <w:br/>
        <w:t xml:space="preserve">     ```</w:t>
        <w:br/>
        <w:t>3. **Interaction with Salesforce**:</w:t>
        <w:br/>
        <w:t xml:space="preserve">   - The Azure Function `GenerateChatterAccessTokenFunction` sends the above payload to Salesforce's OAuth API endpoint:</w:t>
        <w:br/>
        <w:t xml:space="preserve">     ```url</w:t>
        <w:br/>
        <w:t xml:space="preserve">     POST /services/oauth2/token</w:t>
        <w:br/>
        <w:t xml:space="preserve">     ```</w:t>
        <w:br/>
        <w:t>4. **Output Transformation**:</w:t>
        <w:br/>
        <w:t xml:space="preserve">   - Extracts the `access_token` from Salesforce’s response and passes it back to the calling flow:</w:t>
        <w:br/>
        <w:t xml:space="preserve">     ```json</w:t>
        <w:br/>
        <w:t xml:space="preserve">     {</w:t>
        <w:br/>
        <w:t xml:space="preserve">         "access_token": "00DXXXXXXXXXXXXXXX!AQoXXXXXXXXXXXXXXX",</w:t>
        <w:br/>
        <w:t xml:space="preserve">         "instance_url": "https://yourInstance.salesforce.com"</w:t>
        <w:br/>
        <w:t xml:space="preserve">     }</w:t>
        <w:br/>
        <w:t xml:space="preserve">     ```</w:t>
        <w:br/>
        <w:t>5. **Logs**:</w:t>
        <w:br/>
        <w:t xml:space="preserve">   - Logs the request and response using Application Insights for traceability.</w:t>
        <w:br/>
        <w:br/>
        <w:t>---</w:t>
        <w:br/>
        <w:br/>
        <w:t>### **Global Error Handling**</w:t>
        <w:br/>
        <w:br/>
        <w:t>1. **Retry Strategy**:</w:t>
        <w:br/>
        <w:t xml:space="preserve">   - All Salesforce API calls include retry policies defined through HTTP client configurations or Azure Resiliency Patterns.</w:t>
        <w:br/>
        <w:t xml:space="preserve">   - Retry count and delay are configurable via `local.settings.json`.</w:t>
        <w:br/>
        <w:br/>
        <w:t>2. **Error Logging**:</w:t>
        <w:br/>
        <w:t xml:space="preserve">   - All flows log errors to Application Insights, including:</w:t>
        <w:br/>
        <w:t xml:space="preserve">     - Correlation ID</w:t>
        <w:br/>
        <w:t xml:space="preserve">     - Error message</w:t>
        <w:br/>
        <w:t xml:space="preserve">     - Stack trace</w:t>
        <w:br/>
        <w:br/>
        <w:t>3. **Fallback Handling**:</w:t>
        <w:br/>
        <w:t xml:space="preserve">   - For critical failures, pre-configured fallback notifications are sent to a resolver or defined email recipient groups.</w:t>
        <w:br/>
        <w:br/>
        <w:t>---</w:t>
        <w:br/>
        <w:br/>
        <w:t>This documentation represents the business-readable integration flow details. Let me know if specific sections need deeper elaboration!</w:t>
      </w:r>
    </w:p>
    <w:p>
      <w:r>
        <w:t>Group-GetByName</w:t>
        <w:br/>
        <w:br/>
        <w:t>#### **Flow Overview**:</w:t>
        <w:br/>
        <w:t>This integration flow retrieves the ID of a Salesforce Collaboration Group based on its name.</w:t>
        <w:br/>
        <w:br/>
        <w:t>#### **Steps**:</w:t>
        <w:br/>
        <w:t>1. **Trigger**: The flow is triggered through an HTTP GET request with the `groupName` query parameter (`[FunctionName("GroupGetByName")]`).</w:t>
        <w:br/>
        <w:t>2. **Input Transformation**:</w:t>
        <w:br/>
        <w:t xml:space="preserve">   - The query parameter is validated.</w:t>
        <w:br/>
        <w:t xml:space="preserve">   - A `GroupByNameQuery` object is created and sent to the handler.</w:t>
        <w:br/>
        <w:t>3. **Interaction with Salesforce**:</w:t>
        <w:br/>
        <w:t xml:space="preserve">   - The Azure Function `GroupGetByName` invokes the `SalesforceService.GetGroupByNameAsync` method.</w:t>
        <w:br/>
        <w:t xml:space="preserve">   - A SOQL query (`SELECT ID FROM CollaborationGroup WHERE Name = '{groupName}'`) is sent to Salesforce via the API.</w:t>
        <w:br/>
        <w:t>4. **Output Transformation**:</w:t>
        <w:br/>
        <w:t xml:space="preserve">   - If the group exists, the JSON response is transformed into a `GroupResponse` object containing the ID:</w:t>
        <w:br/>
        <w:t xml:space="preserve">     ```json</w:t>
        <w:br/>
        <w:t xml:space="preserve">     {</w:t>
        <w:br/>
        <w:t xml:space="preserve">         "id": "0F9XXXXXXXXXXXXXXX"</w:t>
        <w:br/>
        <w:t xml:space="preserve">     }</w:t>
        <w:br/>
        <w:t xml:space="preserve">     ```</w:t>
        <w:br/>
        <w:t xml:space="preserve">   - If the group is not found, it returns a `404 Not Found` status.</w:t>
        <w:br/>
        <w:t>5. **Logs**:</w:t>
        <w:br/>
        <w:t xml:space="preserve">   - Logs the HTTP request and response using Application Insights.</w:t>
        <w:br/>
        <w:br/>
        <w:t>---</w:t>
        <w:br/>
        <w:br/>
        <w:t>### **Integration Flow Name**: Chatter-FeedItem-Post</w:t>
        <w:br/>
        <w:br/>
        <w:t>#### **Flow Overview**:</w:t>
        <w:br/>
        <w:t>This integration flow posts a feed item to a Salesforce Chatter group's feed elements.</w:t>
        <w:br/>
        <w:br/>
        <w:t>#### **Steps**:</w:t>
        <w:br/>
        <w:t>1. **Trigger**: The flow is triggered through an HTTP POST request with a JSON payload containing `messagePieces` and `recordIDToAddFeedItemTo`.</w:t>
        <w:br/>
        <w:t>2. **Input Transformation**:</w:t>
        <w:br/>
        <w:t xml:space="preserve">   - The JSON payload is validated and converted into a `FeedItemCommand` object.</w:t>
        <w:br/>
        <w:t>3. **Access Token Retrieval**:</w:t>
        <w:br/>
        <w:t xml:space="preserve">   - The `GenerateChatterAccessToken` subflow is invoked to retrieve a Salesforce OAuth token.</w:t>
        <w:br/>
        <w:t>4. **Interaction with Salesforce**:</w:t>
        <w:br/>
        <w:t xml:space="preserve">   - The Azure Function `ChatterFeedItemPostFunction` uses `SalesforceService.PostFeedItemAsync` to post the feed item.</w:t>
        <w:br/>
        <w:t xml:space="preserve">   - The payload is transformed into the format required for Salesforce's Chatter API:</w:t>
        <w:br/>
        <w:t xml:space="preserve">     ```json</w:t>
        <w:br/>
        <w:t xml:space="preserve">     {</w:t>
        <w:br/>
        <w:t xml:space="preserve">         "body": {</w:t>
        <w:br/>
        <w:t xml:space="preserve">             "messageSegments": [...]</w:t>
        <w:br/>
        <w:t xml:space="preserve">         },</w:t>
        <w:br/>
        <w:t xml:space="preserve">         "feedElementType": "FeedItem",</w:t>
        <w:br/>
        <w:t xml:space="preserve">         "subjectId": "001XXXXXXXXXXXXXXX"</w:t>
        <w:br/>
        <w:t xml:space="preserve">     }</w:t>
        <w:br/>
        <w:t xml:space="preserve">     ```</w:t>
        <w:br/>
        <w:t>5. **Output Transformation**:</w:t>
        <w:br/>
        <w:t xml:space="preserve">   - Upon a successful post, a `201 Created` HTTP status is returned.</w:t>
        <w:br/>
        <w:t>6. **Logs**:</w:t>
        <w:br/>
        <w:t xml:space="preserve">   - Logs access token generation and Salesforce API interactions.</w:t>
        <w:br/>
        <w:br/>
        <w:t>---</w:t>
        <w:br/>
        <w:br/>
        <w:t>### **Integration Flow Name**: Chatter-FeedItem-Put</w:t>
        <w:br/>
        <w:br/>
        <w:t>#### **Flow Overview**:</w:t>
        <w:br/>
        <w:t>This integration flow updates or posts a feed item to a Salesforce Chatter feed only if an identical post does not already exist.</w:t>
        <w:br/>
        <w:br/>
        <w:t>#### **Steps**:</w:t>
        <w:br/>
        <w:t>1. **Trigger**: The flow is triggered through an HTTP PUT request with a JSON payload containing `messagePieces` and `recordIDToAddFeedItemTo`.</w:t>
        <w:br/>
        <w:t>2. **Input Transformation**:</w:t>
        <w:br/>
        <w:t xml:space="preserve">   - The JSON payload is validated and converted into a `FeedItemCommand` object.</w:t>
        <w:br/>
        <w:t>3. **Access Token Retrieval**:</w:t>
        <w:br/>
        <w:t xml:space="preserve">   - The `GenerateChatterAccessToken` subflow is invoked to retrieve a Salesforce OAuth token.</w:t>
        <w:br/>
        <w:t>4. **Interaction with Salesforce**:</w:t>
        <w:br/>
        <w:t xml:space="preserve">   - The Azure Function `ChatterFeedItemPutFunction` first queries Salesforce using:</w:t>
        <w:br/>
        <w:t xml:space="preserve">     ```sql</w:t>
        <w:br/>
        <w:t xml:space="preserve">     SELECT body FROM FeedItem WHERE ParentID = ':itemID'</w:t>
        <w:br/>
        <w:t xml:space="preserve">     ```</w:t>
        <w:br/>
        <w:t xml:space="preserve">   - Checks if a duplicate message exists in the `body`. If no duplicate is found, it prepares the payload for a POST request:</w:t>
        <w:br/>
        <w:t xml:space="preserve">     ```json</w:t>
        <w:br/>
        <w:t xml:space="preserve">     {</w:t>
        <w:br/>
        <w:t xml:space="preserve">         "body": {</w:t>
        <w:br/>
        <w:t xml:space="preserve">             "messageSegments": [...]</w:t>
        <w:br/>
        <w:t xml:space="preserve">         },</w:t>
        <w:br/>
        <w:t xml:space="preserve">         "feedElementType": "FeedItem",</w:t>
        <w:br/>
        <w:t xml:space="preserve">         "subjectId": "001XXXXXXXXXXXXXXX"</w:t>
        <w:br/>
        <w:t xml:space="preserve">     }</w:t>
        <w:br/>
        <w:t xml:space="preserve">     ```</w:t>
        <w:br/>
        <w:t xml:space="preserve">   - If duplicate exists, it skips the post and returns HTTP `200 OK`.</w:t>
        <w:br/>
        <w:t>5. **Output Transformation**:</w:t>
        <w:br/>
        <w:t xml:space="preserve">   - Returns a `201 Created` status for a successful post.</w:t>
        <w:br/>
        <w:t>6. **Logs**:</w:t>
        <w:br/>
        <w:t xml:space="preserve">   - Logs both the query and the post result interaction with Salesforce.</w:t>
        <w:br/>
        <w:br/>
        <w:t>---</w:t>
        <w:br/>
        <w:br/>
        <w:t>### **Integration Flow Name**: GenerateChatterAccessToken</w:t>
        <w:br/>
        <w:br/>
        <w:t>#### **Flow Overview**:</w:t>
        <w:br/>
        <w:t>This subflow generates an OAuth access token using Salesforce credentials for subsequent API calls.</w:t>
        <w:br/>
        <w:br/>
        <w:t>#### **Steps**:</w:t>
        <w:br/>
        <w:t>1. **Trigger**: Invoked by other flows such as `Chatter-FeedItem-Post` or `Chatter-FeedItem-Put` when access to Salesforce is required.</w:t>
        <w:br/>
        <w:t>2. **Input Transformation**:</w:t>
        <w:br/>
        <w:t xml:space="preserve">   - The flow prepares a form-data payload using environment-secured properties (`client_id`, `client_secret`, `username`, `password`):</w:t>
        <w:br/>
        <w:t xml:space="preserve">     ```json</w:t>
        <w:br/>
        <w:t xml:space="preserve">     {</w:t>
        <w:br/>
        <w:t xml:space="preserve">         "grant_type": "password",</w:t>
        <w:br/>
        <w:t xml:space="preserve">         "client_id": "...",</w:t>
        <w:br/>
        <w:t xml:space="preserve">         "client_secret": "...",</w:t>
        <w:br/>
        <w:t xml:space="preserve">         "username": "...",</w:t>
        <w:br/>
        <w:t xml:space="preserve">         "password": "..."</w:t>
        <w:br/>
        <w:t xml:space="preserve">     }</w:t>
        <w:br/>
        <w:t xml:space="preserve">     ```</w:t>
        <w:br/>
        <w:t>3. **Interaction with Salesforce**:</w:t>
        <w:br/>
        <w:t xml:space="preserve">   - The Azure Function `GenerateChatterAccessTokenFunction` sends the above payload to Salesforce's OAuth API endpoint:</w:t>
        <w:br/>
        <w:t xml:space="preserve">     ```url</w:t>
        <w:br/>
        <w:t xml:space="preserve">     POST /services/oauth2/token</w:t>
        <w:br/>
        <w:t xml:space="preserve">     ```</w:t>
        <w:br/>
        <w:t>4. **Output Transformation**:</w:t>
        <w:br/>
        <w:t xml:space="preserve">   - Extracts the `access_token` from Salesforce’s response and passes it back to the calling flow:</w:t>
        <w:br/>
        <w:t xml:space="preserve">     ```json</w:t>
        <w:br/>
        <w:t xml:space="preserve">     {</w:t>
        <w:br/>
        <w:t xml:space="preserve">         "access_token": "00DXXXXXXXXXXXXXXX!AQoXXXXXXXXXXXXXXX",</w:t>
        <w:br/>
        <w:t xml:space="preserve">         "instance_url": "https://yourInstance.salesforce.com"</w:t>
        <w:br/>
        <w:t xml:space="preserve">     }</w:t>
        <w:br/>
        <w:t xml:space="preserve">     ```</w:t>
        <w:br/>
        <w:t>5. **Logs**:</w:t>
        <w:br/>
        <w:t xml:space="preserve">   - Logs the request and response using Application Insights for traceability.</w:t>
        <w:br/>
        <w:br/>
        <w:t>---</w:t>
        <w:br/>
        <w:br/>
        <w:t>### **Global Error Handling**</w:t>
        <w:br/>
        <w:br/>
        <w:t>1. **Retry Strategy**:</w:t>
        <w:br/>
        <w:t xml:space="preserve">   - All Salesforce API calls include retry policies defined through HTTP client configurations or Azure Resiliency Patterns.</w:t>
        <w:br/>
        <w:t xml:space="preserve">   - Retry count and delay are configurable via `local.settings.json`.</w:t>
        <w:br/>
        <w:br/>
        <w:t>2. **Error Logging**:</w:t>
        <w:br/>
        <w:t xml:space="preserve">   - All flows log errors to Application Insights, including:</w:t>
        <w:br/>
        <w:t xml:space="preserve">     - Correlation ID</w:t>
        <w:br/>
        <w:t xml:space="preserve">     - Error message</w:t>
        <w:br/>
        <w:t xml:space="preserve">     - Stack trace</w:t>
        <w:br/>
        <w:br/>
        <w:t>3. **Fallback Handling**:</w:t>
        <w:br/>
        <w:t xml:space="preserve">   - For critical failures, pre-configured fallback notifications are sent to a resolver or defined email recipient groups.</w:t>
        <w:br/>
        <w:br/>
        <w:t>---</w:t>
        <w:br/>
        <w:br/>
        <w:t>This documentation represents the business-readable integration flow details. Let me know if specific sections need deeper elaboration!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