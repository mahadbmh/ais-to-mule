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Below, I have developed Integration Flow Documentation for the AIS (Application Integration Solutions) project that aligns with the translated architecture from the MuleSoft implementation.</w:t>
        <w:br/>
        <w:br/>
        <w:t>---</w:t>
        <w:br/>
        <w:br/>
        <w:t>## Integration Flow Documentation for AIS Salesforce Integration</w:t>
        <w:br/>
        <w:br/>
        <w:t>### **1. Overview**</w:t>
        <w:br/>
        <w:t>This document explains the integration flows designed for AIS Salesforce Integration. These flows handle: 1. Retrieving collaboration group information by name.</w:t>
        <w:br/>
        <w:t>2. Posting FeedItem (Chatter message) to Salesforce.</w:t>
        <w:br/>
        <w:t>3. Updating an existing FeedItem in Salesforce.</w:t>
        <w:br/>
        <w:br/>
        <w:t>The flows are designed to use Azure Functions, Salesforce APIs, and Azure Service Bus to provide scalable, secure, and event-driven integration. Each flow demonstrates specific data transformations, interactions, and responsibilities.</w:t>
        <w:br/>
        <w:br/>
        <w:t>---</w:t>
        <w:br/>
        <w:br/>
        <w:t>### **2. Integration Flows**</w:t>
        <w:br/>
        <w:br/>
        <w:t>| Flow Name               | Description                                                                                              |</w:t>
        <w:br/>
        <w:t>|------------------------- |---------------------------------------------------------------------------------------------------------|</w:t>
        <w:br/>
        <w:t>| **Group-GetByName**     | Fetches the ID of the requested Collaboration Group in Salesforce using the group's name.               |</w:t>
        <w:br/>
        <w:t>| **Chatter-FeedItem-Post** | Posts a new Chatter message (FeedItem) in Salesforce for a specific Salesforce record.                  |</w:t>
        <w:br/>
        <w:t>| **Chatter-FeedItem-Put** | Updates or posts Chatter messages only if a check determines no such message exists for the record.      |</w:t>
        <w:br/>
        <w:br/>
        <w:t>---</w:t>
        <w:br/>
        <w:br/>
        <w:t>### **3. Detailed Flow Descriptions**</w:t>
        <w:br/>
        <w:br/>
        <w:t>#### **Flow 1: Group-GetByName**</w:t>
        <w:br/>
        <w:br/>
        <w:t>- **Trigger**</w:t>
        <w:br/>
        <w:t xml:space="preserve">  - **HTTP Request** or **Message Received** from `Group.GetByName.Request` Service Bus Topic.</w:t>
        <w:br/>
        <w:t xml:space="preserve">  - Input:  </w:t>
        <w:br/>
        <w:t xml:space="preserve">    ```json</w:t>
        <w:br/>
        <w:t xml:space="preserve">    {</w:t>
        <w:br/>
        <w:t xml:space="preserve">      "groupName": "Sample Group Name"</w:t>
        <w:br/>
        <w:t xml:space="preserve">    }</w:t>
        <w:br/>
        <w:t xml:space="preserve">    ```</w:t>
        <w:br/>
        <w:br/>
        <w:t>- **Processing**</w:t>
        <w:br/>
        <w:t xml:space="preserve">  1. Validate that the `groupName` parameter exists in the request.</w:t>
        <w:br/>
        <w:t xml:space="preserve">  2. Log the operation for monitoring purposes.</w:t>
        <w:br/>
        <w:t xml:space="preserve">  3. Query Salesforce's `CollaborationGroup` object with the name provided via Salesforce’s `Query` API:  </w:t>
        <w:br/>
        <w:t xml:space="preserve">     Query: `SELECT ID FROM CollaborationGroup WHERE Name = ':groupName'`.</w:t>
        <w:br/>
        <w:t xml:space="preserve">  4. Process the result payload:</w:t>
        <w:br/>
        <w:t xml:space="preserve">     - If the group is found, return the group ID.</w:t>
        <w:br/>
        <w:t xml:space="preserve">     - If the group is not found, return a `404` HTTP status code.</w:t>
        <w:br/>
        <w:br/>
        <w:t>- **Outbound Call**</w:t>
        <w:br/>
        <w:t xml:space="preserve">  - **API**: Salesforce SOQL Query API.</w:t>
        <w:br/>
        <w:t xml:space="preserve">  - **Request Payload**: Salesforce API binds `groupName` using query parameters.</w:t>
        <w:br/>
        <w:t xml:space="preserve">  - **Response**: </w:t>
        <w:br/>
        <w:t xml:space="preserve">    ```json</w:t>
        <w:br/>
        <w:t xml:space="preserve">    {</w:t>
        <w:br/>
        <w:t xml:space="preserve">      "id": "001XXXXXXXXXXXXXXX"</w:t>
        <w:br/>
        <w:t xml:space="preserve">    }</w:t>
        <w:br/>
        <w:t xml:space="preserve">    ```</w:t>
        <w:br/>
        <w:br/>
        <w:t>---</w:t>
        <w:br/>
        <w:br/>
        <w:t>#### **Flow 2: Chatter-FeedItem-Post**</w:t>
        <w:br/>
        <w:br/>
        <w:t>- **Trigger**</w:t>
        <w:br/>
        <w:t xml:space="preserve">  - **HTTP Request** or **Message Received** from `Chatter.FeedItem.Post.Request` Service Bus Topic.</w:t>
        <w:br/>
        <w:t xml:space="preserve">  - Input:  </w:t>
        <w:br/>
        <w:t xml:space="preserve">    ```json</w:t>
        <w:br/>
        <w:t xml:space="preserve">    {</w:t>
        <w:br/>
        <w:t xml:space="preserve">      "recordIDToAddFeedItemTo": "001XXXXXXXXXXXXXXX",</w:t>
        <w:br/>
        <w:t xml:space="preserve">      "messagePieces": [</w:t>
        <w:br/>
        <w:t xml:space="preserve">        {</w:t>
        <w:br/>
        <w:t xml:space="preserve">          "type": "Text",</w:t>
        <w:br/>
        <w:t xml:space="preserve">          "text": "This is a sample Chatter message."</w:t>
        <w:br/>
        <w:t xml:space="preserve">        }</w:t>
        <w:br/>
        <w:t xml:space="preserve">      ]</w:t>
        <w:br/>
        <w:t xml:space="preserve">    }</w:t>
        <w:br/>
        <w:t xml:space="preserve">    ```</w:t>
        <w:br/>
        <w:br/>
        <w:t>- **Processing**</w:t>
        <w:br/>
        <w:t xml:space="preserve">  1. Generate an OAuth Access Token by calling the **GenerateChatterAccessToken** sub-flow.</w:t>
        <w:br/>
        <w:t xml:space="preserve">  2. Create a structured Chatter message payload using the provided data, structured as:  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 sample Chatter message."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"001XXXXXXXXXXXXXXX"</w:t>
        <w:br/>
        <w:t xml:space="preserve">     }</w:t>
        <w:br/>
        <w:t xml:space="preserve">     ```</w:t>
        <w:br/>
        <w:t xml:space="preserve">  3. Call Salesforce Chatter Feed API to post the FeedItem:</w:t>
        <w:br/>
        <w:t xml:space="preserve">     - Endpoint: `/services/data/v47.0/chatter/feed-elements`.</w:t>
        <w:br/>
        <w:br/>
        <w:t>- **Outbound Call**</w:t>
        <w:br/>
        <w:t xml:space="preserve">  - **API**: Salesforce Chatter Feed API.</w:t>
        <w:br/>
        <w:t xml:space="preserve">  - **Request Payload**: Prepared Chatter message as shown above.</w:t>
        <w:br/>
        <w:t xml:space="preserve">  - **Response**: No content (201 Created).</w:t>
        <w:br/>
        <w:br/>
        <w:t>---</w:t>
        <w:br/>
        <w:br/>
        <w:t>#### **Flow 3: Chatter-FeedItem-Put**</w:t>
        <w:br/>
        <w:br/>
        <w:t>- **Trigger**</w:t>
        <w:br/>
        <w:t xml:space="preserve">  - **HTTP Request** or **Message Received** from `Chatter.FeedItem.Put.Request` Service Bus Topic.</w:t>
        <w:br/>
        <w:t xml:space="preserve">  - Input:</w:t>
        <w:br/>
        <w:t xml:space="preserve">    ```json</w:t>
        <w:br/>
        <w:t xml:space="preserve">    {</w:t>
        <w:br/>
        <w:t xml:space="preserve">      "recordIDToAddFeedItemTo": "001XXXXXXXXXXXXXXX",</w:t>
        <w:br/>
        <w:t xml:space="preserve">      "messagePieces": [</w:t>
        <w:br/>
        <w:t xml:space="preserve">        {</w:t>
        <w:br/>
        <w:t xml:space="preserve">          "type": "Text",</w:t>
        <w:br/>
        <w:t xml:space="preserve">          "text": "This is the updated Chatter message."</w:t>
        <w:br/>
        <w:t xml:space="preserve">        }</w:t>
        <w:br/>
        <w:t xml:space="preserve">      ]</w:t>
        <w:br/>
        <w:t xml:space="preserve">    }</w:t>
        <w:br/>
        <w:t xml:space="preserve">    ```</w:t>
        <w:br/>
        <w:br/>
        <w:t>- **Processing**</w:t>
        <w:br/>
        <w:t xml:space="preserve">  1. Generate an OAuth Access Token by calling the **GenerateChatterAccessToken** sub-flow.</w:t>
        <w:br/>
        <w:t xml:space="preserve">  2. Check for existing Chatter messages (FeedItem) using:</w:t>
        <w:br/>
        <w:t xml:space="preserve">     - Query on `FeedItem` object: `SELECT body FROM FeedItem WHERE ParentID = ':recordIDToAddFeedItemTo'`.</w:t>
        <w:br/>
        <w:t xml:space="preserve">  3. If an identical message already exists:</w:t>
        <w:br/>
        <w:t xml:space="preserve">     - Log the message and skip creation.</w:t>
        <w:br/>
        <w:t xml:space="preserve">  4. If no message exists:</w:t>
        <w:br/>
        <w:t xml:space="preserve">     - Prepare Chatter message payload (as in Flow 2) and send a POST request.</w:t>
        <w:br/>
        <w:br/>
        <w:t>- **Outbound Call**</w:t>
        <w:br/>
        <w:t xml:space="preserve">  - **API**: Salesforce Chatter Feed API.</w:t>
        <w:br/>
        <w:t xml:space="preserve">  - **Request Payload**: Prepared Chatter message.</w:t>
        <w:br/>
        <w:t xml:space="preserve">  - **Response**:</w:t>
        <w:br/>
        <w:t xml:space="preserve">    - 200 OK (Skipped) or</w:t>
        <w:br/>
        <w:t xml:space="preserve">    - 201 Created (New Post).</w:t>
        <w:br/>
        <w:br/>
        <w:t>---</w:t>
        <w:br/>
        <w:br/>
        <w:t>#### **Sub-Flow: GenerateChatterAccessToken**</w:t>
        <w:br/>
        <w:br/>
        <w:t>- **Description**</w:t>
        <w:br/>
        <w:t xml:space="preserve">  Handles the generation of an OAuth Access Token required for Salesforce API calls.</w:t>
        <w:br/>
        <w:t xml:space="preserve">  </w:t>
        <w:br/>
        <w:t>- **Integrated APIs**</w:t>
        <w:br/>
        <w:t xml:space="preserve">  - **Endpoint**: `/services/oauth2/token`</w:t>
        <w:br/>
        <w:t xml:space="preserve">  - **Request Payload**: Form-data with credentials:</w:t>
        <w:br/>
        <w:t xml:space="preserve">    ```json</w:t>
        <w:br/>
        <w:t xml:space="preserve">    {</w:t>
        <w:br/>
        <w:t xml:space="preserve">      "grant_type": "password",</w:t>
        <w:br/>
        <w:t xml:space="preserve">      "client_id": "xxxxxxxxxxxx",</w:t>
        <w:br/>
        <w:t xml:space="preserve">      "client_secret": "xxxxxxxxxxxx",</w:t>
        <w:br/>
        <w:t xml:space="preserve">      "username": "sample_username",</w:t>
        <w:br/>
        <w:t xml:space="preserve">      "password": "sample_password"</w:t>
        <w:br/>
        <w:t xml:space="preserve">    }</w:t>
        <w:br/>
        <w:t xml:space="preserve">    ```</w:t>
        <w:br/>
        <w:t xml:space="preserve">  - **Response**:</w:t>
        <w:br/>
        <w:t xml:space="preserve">    ```json</w:t>
        <w:br/>
        <w:t xml:space="preserve">    {</w:t>
        <w:br/>
        <w:t xml:space="preserve">      "access_token": "Bearer xxxxxxxxxxx"</w:t>
        <w:br/>
        <w:t xml:space="preserve">    }</w:t>
        <w:br/>
        <w:t xml:space="preserve">    ```</w:t>
        <w:br/>
        <w:br/>
        <w:t>- **Reusability**</w:t>
        <w:br/>
        <w:t xml:space="preserve">  Called by all flows requiring Salesforce API access.</w:t>
        <w:br/>
        <w:br/>
        <w:t>---</w:t>
        <w:br/>
        <w:br/>
        <w:t>### **4. Service Bus Topology**</w:t>
        <w:br/>
        <w:br/>
        <w:t>| Topic Name                     | Message Type | Example Payload Key          |</w:t>
        <w:br/>
        <w:t>|--------------------------------|--------------|------------------------------|</w:t>
        <w:br/>
        <w:t>| `Group.GetByName.Request`      | Command      | `"groupName"`                |</w:t>
        <w:br/>
        <w:t>| `Chatter.FeedItem.Post.Request` | Command      | `"recordIDToAddFeedItemTo"`  |</w:t>
        <w:br/>
        <w:t>| `Chatter.FeedItem.Put.Request` | Command      | `"recordIDToAddFeedItemTo"`  |</w:t>
        <w:br/>
        <w:br/>
        <w:t>---</w:t>
        <w:br/>
        <w:br/>
        <w:t>### **5. Error Handling &amp; Logging**</w:t>
        <w:br/>
        <w:br/>
        <w:t>#### **Error Notifications**</w:t>
        <w:br/>
        <w:t>- An error handling strategy is applied globally:</w:t>
        <w:br/>
        <w:t xml:space="preserve">  - Sets error details in a standard format.</w:t>
        <w:br/>
        <w:t xml:space="preserve">  - Sends notifications if critical errors occur.</w:t>
        <w:br/>
        <w:br/>
        <w:t>#### **Logging**</w:t>
        <w:br/>
        <w:t>- Logs are captured at each critical step:</w:t>
        <w:br/>
        <w:t xml:space="preserve">  - Before/after HTTP requests.</w:t>
        <w:br/>
        <w:t xml:space="preserve">  - Before processing messages from Service Bus.</w:t>
        <w:br/>
        <w:t xml:space="preserve">  - Before and after Salesforce API calls.</w:t>
        <w:br/>
        <w:br/>
        <w:t>---</w:t>
        <w:br/>
        <w:br/>
        <w:t>### **6. Security**</w:t>
        <w:br/>
        <w:br/>
        <w:t>- **OAuth Authentication**:</w:t>
        <w:br/>
        <w:t xml:space="preserve">  - All Salesforce API calls require an access token fetched from the `GenerateChatterAccessToken` sub-flow.</w:t>
        <w:br/>
        <w:t>- **Configuration Management**:</w:t>
        <w:br/>
        <w:t xml:space="preserve">  - Credentials and sensitive data are stored securely in the `local.settings.json` file.</w:t>
        <w:br/>
        <w:br/>
        <w:t>---</w:t>
        <w:br/>
        <w:br/>
        <w:t>This comprehensive integration flow documentation ensures stakeholders understand the interaction points, data transformations, and service integration for each use case. Let me know if you'd like further assistance!</w:t>
      </w:r>
    </w:p>
    <w:p>
      <w:r>
        <w:t>1. Retrieving collaboration group information by name.</w:t>
        <w:br/>
        <w:t>2. Posting FeedItem (Chatter message) to Salesforce.</w:t>
        <w:br/>
        <w:t>3. Updating an existing FeedItem in Salesforce.</w:t>
        <w:br/>
        <w:br/>
        <w:t>The flows are designed to use Azure Functions, Salesforce APIs, and Azure Service Bus to provide scalable, secure, and event-driven integration. Each flow demonstrates specific data transformations, interactions, and responsibilities.</w:t>
        <w:br/>
        <w:br/>
        <w:t>---</w:t>
        <w:br/>
        <w:br/>
        <w:t>### **2. Integration Flows**</w:t>
        <w:br/>
        <w:br/>
        <w:t>| Flow Name               | Description                                                                                              |</w:t>
        <w:br/>
        <w:t>|------------------------- |---------------------------------------------------------------------------------------------------------|</w:t>
        <w:br/>
        <w:t>| **Group-GetByName**     | Fetches the ID of the requested Collaboration Group in Salesforce using the group's name.               |</w:t>
        <w:br/>
        <w:t>| **Chatter-FeedItem-Post** | Posts a new Chatter message (FeedItem) in Salesforce for a specific Salesforce record.                  |</w:t>
        <w:br/>
        <w:t>| **Chatter-FeedItem-Put** | Updates or posts Chatter messages only if a check determines no such message exists for the record.      |</w:t>
        <w:br/>
        <w:br/>
        <w:t>---</w:t>
        <w:br/>
        <w:br/>
        <w:t>### **3. Detailed Flow Descriptions**</w:t>
        <w:br/>
        <w:br/>
        <w:t>#### **Flow 1: Group-GetByName**</w:t>
        <w:br/>
        <w:br/>
        <w:t>- **Trigger**</w:t>
        <w:br/>
        <w:t xml:space="preserve">  - **HTTP Request** or **Message Received** from `Group.GetByName.Request` Service Bus Topic.</w:t>
        <w:br/>
        <w:t xml:space="preserve">  - Input:  </w:t>
        <w:br/>
        <w:t xml:space="preserve">    ```json</w:t>
        <w:br/>
        <w:t xml:space="preserve">    {</w:t>
        <w:br/>
        <w:t xml:space="preserve">      "groupName": "Sample Group Name"</w:t>
        <w:br/>
        <w:t xml:space="preserve">    }</w:t>
        <w:br/>
        <w:t xml:space="preserve">    ```</w:t>
        <w:br/>
        <w:br/>
        <w:t>- **Processing**</w:t>
        <w:br/>
        <w:t xml:space="preserve">  1. Validate that the `groupName` parameter exists in the request.</w:t>
        <w:br/>
        <w:t xml:space="preserve">  2. Log the operation for monitoring purposes.</w:t>
        <w:br/>
        <w:t xml:space="preserve">  3. Query Salesforce's `CollaborationGroup` object with the name provided via Salesforce’s `Query` API:  </w:t>
        <w:br/>
        <w:t xml:space="preserve">     Query: `SELECT ID FROM CollaborationGroup WHERE Name = ':groupName'`.</w:t>
        <w:br/>
        <w:t xml:space="preserve">  4. Process the result payload:</w:t>
        <w:br/>
        <w:t xml:space="preserve">     - If the group is found, return the group ID.</w:t>
        <w:br/>
        <w:t xml:space="preserve">     - If the group is not found, return a `404` HTTP status code.</w:t>
        <w:br/>
        <w:br/>
        <w:t>- **Outbound Call**</w:t>
        <w:br/>
        <w:t xml:space="preserve">  - **API**: Salesforce SOQL Query API.</w:t>
        <w:br/>
        <w:t xml:space="preserve">  - **Request Payload**: Salesforce API binds `groupName` using query parameters.</w:t>
        <w:br/>
        <w:t xml:space="preserve">  - **Response**: </w:t>
        <w:br/>
        <w:t xml:space="preserve">    ```json</w:t>
        <w:br/>
        <w:t xml:space="preserve">    {</w:t>
        <w:br/>
        <w:t xml:space="preserve">      "id": "001XXXXXXXXXXXXXXX"</w:t>
        <w:br/>
        <w:t xml:space="preserve">    }</w:t>
        <w:br/>
        <w:t xml:space="preserve">    ```</w:t>
        <w:br/>
        <w:br/>
        <w:t>---</w:t>
        <w:br/>
        <w:br/>
        <w:t>#### **Flow 2: Chatter-FeedItem-Post**</w:t>
        <w:br/>
        <w:br/>
        <w:t>- **Trigger**</w:t>
        <w:br/>
        <w:t xml:space="preserve">  - **HTTP Request** or **Message Received** from `Chatter.FeedItem.Post.Request` Service Bus Topic.</w:t>
        <w:br/>
        <w:t xml:space="preserve">  - Input:  </w:t>
        <w:br/>
        <w:t xml:space="preserve">    ```json</w:t>
        <w:br/>
        <w:t xml:space="preserve">    {</w:t>
        <w:br/>
        <w:t xml:space="preserve">      "recordIDToAddFeedItemTo": "001XXXXXXXXXXXXXXX",</w:t>
        <w:br/>
        <w:t xml:space="preserve">      "messagePieces": [</w:t>
        <w:br/>
        <w:t xml:space="preserve">        {</w:t>
        <w:br/>
        <w:t xml:space="preserve">          "type": "Text",</w:t>
        <w:br/>
        <w:t xml:space="preserve">          "text": "This is a sample Chatter message."</w:t>
        <w:br/>
        <w:t xml:space="preserve">        }</w:t>
        <w:br/>
        <w:t xml:space="preserve">      ]</w:t>
        <w:br/>
        <w:t xml:space="preserve">    }</w:t>
        <w:br/>
        <w:t xml:space="preserve">    ```</w:t>
        <w:br/>
        <w:br/>
        <w:t>- **Processing**</w:t>
        <w:br/>
        <w:t xml:space="preserve">  1. Generate an OAuth Access Token by calling the **GenerateChatterAccessToken** sub-flow.</w:t>
        <w:br/>
        <w:t xml:space="preserve">  2. Create a structured Chatter message payload using the provided data, structured as:  </w:t>
        <w:br/>
        <w:t xml:space="preserve">     ```json</w:t>
        <w:br/>
        <w:t xml:space="preserve">     {</w:t>
        <w:br/>
        <w:t xml:space="preserve">       "body": {</w:t>
        <w:br/>
        <w:t xml:space="preserve">         "messageSegments": [</w:t>
        <w:br/>
        <w:t xml:space="preserve">           {</w:t>
        <w:br/>
        <w:t xml:space="preserve">             "type": "Text",</w:t>
        <w:br/>
        <w:t xml:space="preserve">             "text": "This is a sample Chatter message."</w:t>
        <w:br/>
        <w:t xml:space="preserve">           }</w:t>
        <w:br/>
        <w:t xml:space="preserve">         ]</w:t>
        <w:br/>
        <w:t xml:space="preserve">       },</w:t>
        <w:br/>
        <w:t xml:space="preserve">       "feedElementType": "FeedItem",</w:t>
        <w:br/>
        <w:t xml:space="preserve">       "subjectId": "001XXXXXXXXXXXXXXX"</w:t>
        <w:br/>
        <w:t xml:space="preserve">     }</w:t>
        <w:br/>
        <w:t xml:space="preserve">     ```</w:t>
        <w:br/>
        <w:t xml:space="preserve">  3. Call Salesforce Chatter Feed API to post the FeedItem:</w:t>
        <w:br/>
        <w:t xml:space="preserve">     - Endpoint: `/services/data/v47.0/chatter/feed-elements`.</w:t>
        <w:br/>
        <w:br/>
        <w:t>- **Outbound Call**</w:t>
        <w:br/>
        <w:t xml:space="preserve">  - **API**: Salesforce Chatter Feed API.</w:t>
        <w:br/>
        <w:t xml:space="preserve">  - **Request Payload**: Prepared Chatter message as shown above.</w:t>
        <w:br/>
        <w:t xml:space="preserve">  - **Response**: No content (201 Created).</w:t>
        <w:br/>
        <w:br/>
        <w:t>---</w:t>
        <w:br/>
        <w:br/>
        <w:t>#### **Flow 3: Chatter-FeedItem-Put**</w:t>
        <w:br/>
        <w:br/>
        <w:t>- **Trigger**</w:t>
        <w:br/>
        <w:t xml:space="preserve">  - **HTTP Request** or **Message Received** from `Chatter.FeedItem.Put.Request` Service Bus Topic.</w:t>
        <w:br/>
        <w:t xml:space="preserve">  - Input:</w:t>
        <w:br/>
        <w:t xml:space="preserve">    ```json</w:t>
        <w:br/>
        <w:t xml:space="preserve">    {</w:t>
        <w:br/>
        <w:t xml:space="preserve">      "recordIDToAddFeedItemTo": "001XXXXXXXXXXXXXXX",</w:t>
        <w:br/>
        <w:t xml:space="preserve">      "messagePieces": [</w:t>
        <w:br/>
        <w:t xml:space="preserve">        {</w:t>
        <w:br/>
        <w:t xml:space="preserve">          "type": "Text",</w:t>
        <w:br/>
        <w:t xml:space="preserve">          "text": "This is the updated Chatter message."</w:t>
        <w:br/>
        <w:t xml:space="preserve">        }</w:t>
        <w:br/>
        <w:t xml:space="preserve">      ]</w:t>
        <w:br/>
        <w:t xml:space="preserve">    }</w:t>
        <w:br/>
        <w:t xml:space="preserve">    ```</w:t>
        <w:br/>
        <w:br/>
        <w:t>- **Processing**</w:t>
        <w:br/>
        <w:t xml:space="preserve">  1. Generate an OAuth Access Token by calling the **GenerateChatterAccessToken** sub-flow.</w:t>
        <w:br/>
        <w:t xml:space="preserve">  2. Check for existing Chatter messages (FeedItem) using:</w:t>
        <w:br/>
        <w:t xml:space="preserve">     - Query on `FeedItem` object: `SELECT body FROM FeedItem WHERE ParentID = ':recordIDToAddFeedItemTo'`.</w:t>
        <w:br/>
        <w:t xml:space="preserve">  3. If an identical message already exists:</w:t>
        <w:br/>
        <w:t xml:space="preserve">     - Log the message and skip creation.</w:t>
        <w:br/>
        <w:t xml:space="preserve">  4. If no message exists:</w:t>
        <w:br/>
        <w:t xml:space="preserve">     - Prepare Chatter message payload (as in Flow 2) and send a POST request.</w:t>
        <w:br/>
        <w:br/>
        <w:t>- **Outbound Call**</w:t>
        <w:br/>
        <w:t xml:space="preserve">  - **API**: Salesforce Chatter Feed API.</w:t>
        <w:br/>
        <w:t xml:space="preserve">  - **Request Payload**: Prepared Chatter message.</w:t>
        <w:br/>
        <w:t xml:space="preserve">  - **Response**:</w:t>
        <w:br/>
        <w:t xml:space="preserve">    - 200 OK (Skipped) or</w:t>
        <w:br/>
        <w:t xml:space="preserve">    - 201 Created (New Post).</w:t>
        <w:br/>
        <w:br/>
        <w:t>---</w:t>
        <w:br/>
        <w:br/>
        <w:t>#### **Sub-Flow: GenerateChatterAccessToken**</w:t>
        <w:br/>
        <w:br/>
        <w:t>- **Description**</w:t>
        <w:br/>
        <w:t xml:space="preserve">  Handles the generation of an OAuth Access Token required for Salesforce API calls.</w:t>
        <w:br/>
        <w:t xml:space="preserve">  </w:t>
        <w:br/>
        <w:t>- **Integrated APIs**</w:t>
        <w:br/>
        <w:t xml:space="preserve">  - **Endpoint**: `/services/oauth2/token`</w:t>
        <w:br/>
        <w:t xml:space="preserve">  - **Request Payload**: Form-data with credentials:</w:t>
        <w:br/>
        <w:t xml:space="preserve">    ```json</w:t>
        <w:br/>
        <w:t xml:space="preserve">    {</w:t>
        <w:br/>
        <w:t xml:space="preserve">      "grant_type": "password",</w:t>
        <w:br/>
        <w:t xml:space="preserve">      "client_id": "xxxxxxxxxxxx",</w:t>
        <w:br/>
        <w:t xml:space="preserve">      "client_secret": "xxxxxxxxxxxx",</w:t>
        <w:br/>
        <w:t xml:space="preserve">      "username": "sample_username",</w:t>
        <w:br/>
        <w:t xml:space="preserve">      "password": "sample_password"</w:t>
        <w:br/>
        <w:t xml:space="preserve">    }</w:t>
        <w:br/>
        <w:t xml:space="preserve">    ```</w:t>
        <w:br/>
        <w:t xml:space="preserve">  - **Response**:</w:t>
        <w:br/>
        <w:t xml:space="preserve">    ```json</w:t>
        <w:br/>
        <w:t xml:space="preserve">    {</w:t>
        <w:br/>
        <w:t xml:space="preserve">      "access_token": "Bearer xxxxxxxxxxx"</w:t>
        <w:br/>
        <w:t xml:space="preserve">    }</w:t>
        <w:br/>
        <w:t xml:space="preserve">    ```</w:t>
        <w:br/>
        <w:br/>
        <w:t>- **Reusability**</w:t>
        <w:br/>
        <w:t xml:space="preserve">  Called by all flows requiring Salesforce API access.</w:t>
        <w:br/>
        <w:br/>
        <w:t>---</w:t>
        <w:br/>
        <w:br/>
        <w:t>### **4. Service Bus Topology**</w:t>
        <w:br/>
        <w:br/>
        <w:t>| Topic Name                     | Message Type | Example Payload Key          |</w:t>
        <w:br/>
        <w:t>|--------------------------------|--------------|------------------------------|</w:t>
        <w:br/>
        <w:t>| `Group.GetByName.Request`      | Command      | `"groupName"`                |</w:t>
        <w:br/>
        <w:t>| `Chatter.FeedItem.Post.Request` | Command      | `"recordIDToAddFeedItemTo"`  |</w:t>
        <w:br/>
        <w:t>| `Chatter.FeedItem.Put.Request` | Command      | `"recordIDToAddFeedItemTo"`  |</w:t>
        <w:br/>
        <w:br/>
        <w:t>---</w:t>
        <w:br/>
        <w:br/>
        <w:t>### **5. Error Handling &amp; Logging**</w:t>
        <w:br/>
        <w:br/>
        <w:t>#### **Error Notifications**</w:t>
        <w:br/>
        <w:t>- An error handling strategy is applied globally:</w:t>
        <w:br/>
        <w:t xml:space="preserve">  - Sets error details in a standard format.</w:t>
        <w:br/>
        <w:t xml:space="preserve">  - Sends notifications if critical errors occur.</w:t>
        <w:br/>
        <w:br/>
        <w:t>#### **Logging**</w:t>
        <w:br/>
        <w:t>- Logs are captured at each critical step:</w:t>
        <w:br/>
        <w:t xml:space="preserve">  - Before/after HTTP requests.</w:t>
        <w:br/>
        <w:t xml:space="preserve">  - Before processing messages from Service Bus.</w:t>
        <w:br/>
        <w:t xml:space="preserve">  - Before and after Salesforce API calls.</w:t>
        <w:br/>
        <w:br/>
        <w:t>---</w:t>
        <w:br/>
        <w:br/>
        <w:t>### **6. Security**</w:t>
        <w:br/>
        <w:br/>
        <w:t>- **OAuth Authentication**:</w:t>
        <w:br/>
        <w:t xml:space="preserve">  - All Salesforce API calls require an access token fetched from the `GenerateChatterAccessToken` sub-flow.</w:t>
        <w:br/>
        <w:t>- **Configuration Management**:</w:t>
        <w:br/>
        <w:t xml:space="preserve">  - Credentials and sensitive data are stored securely in the `local.settings.json` file.</w:t>
        <w:br/>
        <w:br/>
        <w:t>---</w:t>
        <w:br/>
        <w:br/>
        <w:t>This comprehensive integration flow documentation ensures stakeholders understand the interaction points, data transformations, and service integration for each use case. Let me know if you'd like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