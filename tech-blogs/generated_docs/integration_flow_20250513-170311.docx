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Integration Flow</w:t>
      </w:r>
    </w:p>
    <w:p>
      <w:r>
        <w:t>Based on the provided document structure in the SWB flow document, here’s the **Integration Flow Document** for the **Group Retrieval and Chatter Feed Handling** flows in AIS:</w:t>
        <w:br/>
        <w:br/>
        <w:t>---</w:t>
        <w:br/>
        <w:br/>
        <w:t>### **Integration Flow Document**</w:t>
        <w:br/>
        <w:t>**Integration Name**: Group Retrieval and Chatter Feed Handling</w:t>
        <w:br/>
        <w:br/>
        <w:t>---</w:t>
        <w:br/>
        <w:br/>
        <w:t>#### **Flow Breakdown**</w:t>
        <w:br/>
        <w:br/>
        <w:t>---</w:t>
        <w:br/>
        <w:br/>
        <w:t>### **Step 1: Group Retrieval**</w:t>
        <w:br/>
        <w:br/>
        <w:t>**Trigger**</w:t>
        <w:br/>
        <w:t>- API Called: `Group Retrieval`</w:t>
        <w:br/>
        <w:t>- Endpoint: **GET** `/api/group/getByName?groupName={groupName}`</w:t>
        <w:br/>
        <w:t>- **Azure Function**: `GroupGetByNameFunction`</w:t>
        <w:br/>
        <w:br/>
        <w:t>**Implementation Progression**</w:t>
        <w:br/>
        <w:t>- **Main Flow**: Group Retrieval Function</w:t>
        <w:br/>
        <w:t xml:space="preserve">   - **Set Error Details**: Initializes error details in case of failure.</w:t>
        <w:br/>
        <w:t xml:space="preserve">   - Retrieves authentication token by invoking the **Authorize User** flow.</w:t>
        <w:br/>
        <w:t xml:space="preserve">   - Queries Salesforce for `Group.Id` using SOQL. </w:t>
        <w:br/>
        <w:t xml:space="preserve">   - If `Group.Id` is found:</w:t>
        <w:br/>
        <w:t xml:space="preserve">      - Transform data and return JSON payload using `TransformToOutput`.</w:t>
        <w:br/>
        <w:t xml:space="preserve">   - If not found:</w:t>
        <w:br/>
        <w:t xml:space="preserve">      - Return `404 Not Found` response.</w:t>
        <w:br/>
        <w:br/>
        <w:t>**Key Transformation:**</w:t>
        <w:br/>
        <w:t>- Input: Query parameter `groupName`.</w:t>
        <w:br/>
        <w:t>- Output: JSON with `id` attribute if successful; `404` HTTP status if not found.</w:t>
        <w:br/>
        <w:br/>
        <w:t>---</w:t>
        <w:br/>
        <w:br/>
        <w:t>### **Step 2: Chatter Feed Item Post**</w:t>
        <w:br/>
        <w:br/>
        <w:t>**Trigger**</w:t>
        <w:br/>
        <w:t>- API Called: `Chatter Feed Post`</w:t>
        <w:br/>
        <w:t>- Endpoint: **POST** `/api/chatter/feed/post`</w:t>
        <w:br/>
        <w:t>- **Azure Function**: `ChatterPostFeedItemFunction`</w:t>
        <w:br/>
        <w:br/>
        <w:t>**Implementation Progression**</w:t>
        <w:br/>
        <w:t>- **Main Flow**: Chatter Feed Post Function</w:t>
        <w:br/>
        <w:t xml:space="preserve">   - **Set Error Details**: Initializes error handling details.</w:t>
        <w:br/>
        <w:t xml:space="preserve">   - Retrieves authentication token by invoking the **Authorize User** flow.</w:t>
        <w:br/>
        <w:t xml:space="preserve">   - Generates Access Token for Chatter by invoking **GenerateChatterAccessToken** sub-flow.</w:t>
        <w:br/>
        <w:t xml:space="preserve">   - Transforms incoming payload (`messageSegments`) and prepares Chatter message request.</w:t>
        <w:br/>
        <w:t xml:space="preserve">   - Sends a POST request to Salesforce API `/services/data/v47.0/chatter/feed-elements` to publish the feed item.</w:t>
        <w:br/>
        <w:t xml:space="preserve">   - If successful:</w:t>
        <w:br/>
        <w:t xml:space="preserve">      - Log success status and return HTTP `201 Created`.</w:t>
        <w:br/>
        <w:t xml:space="preserve">   - If failed:</w:t>
        <w:br/>
        <w:t xml:space="preserve">      - Log failure and return HTTP error message.</w:t>
        <w:br/>
        <w:br/>
        <w:t>**Key Transformation:**</w:t>
        <w:br/>
        <w:t>- Input: Payload containing `messageSegments` and `subjectId`.</w:t>
        <w:br/>
        <w:t>- Output: HTTP `201 Created` response if successful POST; error response for failure.</w:t>
        <w:br/>
        <w:br/>
        <w:t>---</w:t>
        <w:br/>
        <w:br/>
        <w:t>### **Step 3: Chatter Feed Item Put**</w:t>
        <w:br/>
        <w:br/>
        <w:t>**Trigger**</w:t>
        <w:br/>
        <w:t>- API Called: `Chatter Feed Put`</w:t>
        <w:br/>
        <w:t>- Endpoint: **PUT** `/api/chatter/feed/put`</w:t>
        <w:br/>
        <w:t>- **Azure Function**: `ChatterPutFeedItemFunction`</w:t>
        <w:br/>
        <w:br/>
        <w:t>**Implementation Progression**</w:t>
        <w:br/>
        <w:t>- **Main Flow**: Chatter Feed Put Function</w:t>
        <w:br/>
        <w:t xml:space="preserve">   - **Set Error Details**: Initializes handling details for flow errors.</w:t>
        <w:br/>
        <w:t xml:space="preserve">   - Retrieves authentication token by invoking the **Authorize User** flow.</w:t>
        <w:br/>
        <w:t xml:space="preserve">   - Executes Salesforce SOQL: `SELECT Body FROM FeedItem WHERE ParentID=...` to check for existing feed item.</w:t>
        <w:br/>
        <w:t xml:space="preserve">   - If no existing feed:</w:t>
        <w:br/>
        <w:t xml:space="preserve">      - Transform payload (`messageSegments`) using **TransformToChatterMessage**.</w:t>
        <w:br/>
        <w:t xml:space="preserve">      - Sends a POST request to Salesforce API `/services/data/v47.0/chatter/feed-elements`.</w:t>
        <w:br/>
        <w:t xml:space="preserve">      - Logs success and returns HTTP status `201 Created`.</w:t>
        <w:br/>
        <w:t xml:space="preserve">   - If existing feed found:</w:t>
        <w:br/>
        <w:t xml:space="preserve">      - Logs duplicate status and returns HTTP status `200 OK`.</w:t>
        <w:br/>
        <w:t xml:space="preserve">   - Handles errors for failed posts or SOQL failures.</w:t>
        <w:br/>
        <w:br/>
        <w:t>**Key Transformation:**</w:t>
        <w:br/>
        <w:t>- Input: Feed ID and payload containing `messageSegments`.</w:t>
        <w:br/>
        <w:t>- Output: HTTP `201 Created` if no feed exists; HTTP `200 OK` if duplicate feed is found.</w:t>
        <w:br/>
        <w:br/>
        <w:t>---</w:t>
        <w:br/>
        <w:br/>
        <w:t>### **Step 4: Generate Chatter Access Token**</w:t>
        <w:br/>
        <w:br/>
        <w:t>**Trigger**</w:t>
        <w:br/>
        <w:t>- Sub-flow: `GenerateChatterAccessToken`</w:t>
        <w:br/>
        <w:t>- **Azure Function**: Generate Access Token</w:t>
        <w:br/>
        <w:br/>
        <w:t>**Implementation Progression**</w:t>
        <w:br/>
        <w:t>- **Main Flow**: Generate Access Token Function</w:t>
        <w:br/>
        <w:t xml:space="preserve">   - Transforms input parameters (clientId, clientSecret, username, password) into `multipart/form-data`.</w:t>
        <w:br/>
        <w:t xml:space="preserve">   - Sends POST request to Salesforce OAuth endpoint `/services/oauth2/token`.</w:t>
        <w:br/>
        <w:t xml:space="preserve">   - Logs success and stores token for subsequent flows.</w:t>
        <w:br/>
        <w:t xml:space="preserve">   - On failure:</w:t>
        <w:br/>
        <w:t xml:space="preserve">      - Logs error message and handles authentication exceptions.</w:t>
        <w:br/>
        <w:br/>
        <w:t>**Key Transformation:**</w:t>
        <w:br/>
        <w:t>- Input: Salesforce authentication parameters.</w:t>
        <w:br/>
        <w:t>- Output: Access token stored in Azure Function memory for reuse.</w:t>
        <w:br/>
        <w:br/>
        <w:t>---</w:t>
        <w:br/>
        <w:br/>
        <w:t>### **Error Handling**</w:t>
        <w:br/>
        <w:t>- **Authentication Failure**:</w:t>
        <w:br/>
        <w:t xml:space="preserve">  - Log failure details and return HTTP `401 Unauthorized`.</w:t>
        <w:br/>
        <w:t>- **API Connection Failure**:</w:t>
        <w:br/>
        <w:t xml:space="preserve">  - Log failure details and return HTTP `503 Service Unavailable`.</w:t>
        <w:br/>
        <w:t>- **Not Found Responses**:</w:t>
        <w:br/>
        <w:t xml:space="preserve">  - Log and return HTTP `404 Not Found` if group ID retrieval fails.</w:t>
        <w:br/>
        <w:t xml:space="preserve">  - Log and return `200 OK` for duplicate chatter post instances.</w:t>
        <w:br/>
        <w:br/>
        <w:t>Would you need any additional sections or architectural diagrams added into this integration flow document?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