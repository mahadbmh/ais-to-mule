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Integration Flow</w:t>
      </w:r>
    </w:p>
    <w:p>
      <w:r>
        <w:t>To generate an Azure Integration Services (AIS) project based on the translated architecture and requirements, we need to establish a project structure, configure Azure Functions, and create supporting resources.</w:t>
        <w:br/>
        <w:br/>
        <w:t>### Project Structure</w:t>
        <w:br/>
        <w:br/>
        <w:t>Here’s how the AIS project structure will look:</w:t>
        <w:br/>
        <w:br/>
        <w:t>```</w:t>
        <w:br/>
        <w:t>AIS.Integration</w:t>
        <w:br/>
        <w:t>├── AIS.Integration.Functions</w:t>
        <w:br/>
        <w:t>│   ├── Functions</w:t>
        <w:br/>
        <w:t>│   │   ├── GroupGetByNameFunction.cs</w:t>
        <w:br/>
        <w:t>│   │   ├── ChatterFeedItemPostFunction.cs</w:t>
        <w:br/>
        <w:t>│   │   └── ChatterFeedItemPutFunction.cs</w:t>
        <w:br/>
        <w:t>│   └── local.settings.json</w:t>
        <w:br/>
        <w:t>├── AIS.Integration.Common</w:t>
        <w:br/>
        <w:t>│   ├── Models</w:t>
        <w:br/>
        <w:t>│   │   ├── ErrorDetails.cs</w:t>
        <w:br/>
        <w:t>│   │   └── FeedItem.cs</w:t>
        <w:br/>
        <w:t>│   └── Services</w:t>
        <w:br/>
        <w:t>│       └── SalesforceService.cs</w:t>
        <w:br/>
        <w:t>├── AIS.Integration.Logging</w:t>
        <w:br/>
        <w:t>│   ├── LogService.cs</w:t>
        <w:br/>
        <w:t>│   └── ApplicationInsightsExtensions.cs</w:t>
        <w:br/>
        <w:t>└── AIS.Integration.sln</w:t>
        <w:br/>
        <w:t>```</w:t>
        <w:br/>
        <w:br/>
        <w:t>### Project Files Content</w:t>
        <w:br/>
        <w:br/>
        <w:t>#### 1. **local.settings.json**</w:t>
        <w:br/>
        <w:t>```json</w:t>
        <w:br/>
        <w:t>{</w:t>
        <w:br/>
        <w:t xml:space="preserve">  "IsEncrypted": false,</w:t>
        <w:br/>
        <w:t xml:space="preserve">  "Values": {</w:t>
        <w:br/>
        <w:t xml:space="preserve">    "AzureWebJobsStorage": "UseDevelopmentStorage=true",</w:t>
        <w:br/>
        <w:t xml:space="preserve">    "FUNCTIONS_WORKER_RUNTIME": "dotnet",</w:t>
        <w:br/>
        <w:t xml:space="preserve">    "SalesforceClientId": "YOUR_CLIENT_ID",</w:t>
        <w:br/>
        <w:t xml:space="preserve">    "SalesforceClientSecret": "YOUR_CLIENT_SECRET",</w:t>
        <w:br/>
        <w:t xml:space="preserve">    "SalesforceUsername": "YOUR_USERNAME",</w:t>
        <w:br/>
        <w:t xml:space="preserve">    "SalesforcePassword": "YOUR_PASSWORD",</w:t>
        <w:br/>
        <w:t xml:space="preserve">    "SalesforceApiBaseUrl": "https://your.salesforce.api.url"</w:t>
        <w:br/>
        <w:t xml:space="preserve">  }</w:t>
        <w:br/>
        <w:t>}</w:t>
        <w:br/>
        <w:t>```</w:t>
        <w:br/>
        <w:br/>
        <w:t>#### 2. **GroupGetByNameFunction.cs**</w:t>
        <w:br/>
        <w:t>```csharp</w:t>
        <w:br/>
        <w:t>using System.Net;</w:t>
        <w:br/>
        <w:t>using Microsoft.AspNetCore.Mvc;</w:t>
        <w:br/>
        <w:t>using Microsoft.Azure.WebJobs;</w:t>
        <w:br/>
        <w:t>using Microsoft.Azure.WebJobs.Extensions.Http;</w:t>
        <w:br/>
        <w:t>using Microsoft.AspNetCore.Http;</w:t>
        <w:br/>
        <w:t>using Microsoft.Extensions.Logging;</w:t>
        <w:br/>
        <w:br/>
        <w:t>namespace AIS.Integration.Functions</w:t>
        <w:br/>
        <w:t>{</w:t>
        <w:br/>
        <w:t xml:space="preserve">    public static class GroupGetByNameFunction</w:t>
        <w:br/>
        <w:t xml:space="preserve">    {</w:t>
        <w:br/>
        <w:t xml:space="preserve">        [FunctionName("GroupGetByName")]</w:t>
        <w:br/>
        <w:t xml:space="preserve">        public static async Task&lt;IActionResult&gt; Run(</w:t>
        <w:br/>
        <w:t xml:space="preserve">            [HttpTrigger(AuthorizationLevel.Function, "get", Route = null)] HttpRequest req,</w:t>
        <w:br/>
        <w:t xml:space="preserve">            ILogger log)</w:t>
        <w:br/>
        <w:t xml:space="preserve">        {</w:t>
        <w:br/>
        <w:t xml:space="preserve">            string groupName = req.Query["groupName"];</w:t>
        <w:br/>
        <w:t xml:space="preserve">            if (string.IsNullOrEmpty(groupName))</w:t>
        <w:br/>
        <w:t xml:space="preserve">            {</w:t>
        <w:br/>
        <w:t xml:space="preserve">                return new BadRequestObjectResult("Group name is required.");</w:t>
        <w:br/>
        <w:t xml:space="preserve">            }</w:t>
        <w:br/>
        <w:br/>
        <w:t xml:space="preserve">            // Implement logic to fetch Group ID from Salesforce</w:t>
        <w:br/>
        <w:t xml:space="preserve">            var result = await SalesforceService.FetchGroupIdAsync(groupName);</w:t>
        <w:br/>
        <w:t xml:space="preserve">            if (result == null)</w:t>
        <w:br/>
        <w:t xml:space="preserve">            {</w:t>
        <w:br/>
        <w:t xml:space="preserve">                return new NotFoundResult();</w:t>
        <w:br/>
        <w:t xml:space="preserve">            }</w:t>
        <w:br/>
        <w:br/>
        <w:t xml:space="preserve">            return new OkObjectResult(new { Id = result });</w:t>
        <w:br/>
        <w:t xml:space="preserve">        }</w:t>
        <w:br/>
        <w:t xml:space="preserve">    }</w:t>
        <w:br/>
        <w:t>}</w:t>
        <w:br/>
        <w:t>```</w:t>
        <w:br/>
        <w:br/>
        <w:t>#### 3. **ChatterFeedItemPostFunction.cs**</w:t>
        <w:br/>
        <w:t>```csharp</w:t>
        <w:br/>
        <w:t>using System.Net;</w:t>
        <w:br/>
        <w:t>using Microsoft.AspNetCore.Mvc;</w:t>
        <w:br/>
        <w:t>using Microsoft.Azure.WebJobs;</w:t>
        <w:br/>
        <w:t>using Microsoft.Azure.WebJobs.Extensions.Http;</w:t>
        <w:br/>
        <w:t>using Microsoft.AspNetCore.Http;</w:t>
        <w:br/>
        <w:t>using Microsoft.Extensions.Logging;</w:t>
        <w:br/>
        <w:br/>
        <w:t>namespace AIS.Integration.Functions</w:t>
        <w:br/>
        <w:t>{</w:t>
        <w:br/>
        <w:t xml:space="preserve">    public static class ChatterFeedItemPostFunction</w:t>
        <w:br/>
        <w:t xml:space="preserve">    {</w:t>
        <w:br/>
        <w:t xml:space="preserve">        [FunctionName("ChatterFeedItemPost")]</w:t>
        <w:br/>
        <w:t xml:space="preserve">        public static async Task&lt;IActionResult&gt; Run(</w:t>
        <w:br/>
        <w:t xml:space="preserve">            [HttpTrigger(AuthorizationLevel.Function, "post", Route = null)] HttpRequest req,</w:t>
        <w:br/>
        <w:t xml:space="preserve">            ILogger log)</w:t>
        <w:br/>
        <w:t xml:space="preserve">        {</w:t>
        <w:br/>
        <w:t xml:space="preserve">            string requestBody = await new StreamReader(req.Body).ReadToEndAsync();</w:t>
        <w:br/>
        <w:t xml:space="preserve">            var feedItem = JsonConvert.DeserializeObject&lt;FeedItem&gt;(requestBody);</w:t>
        <w:br/>
        <w:br/>
        <w:t xml:space="preserve">            // Implement logic to post to Chatter</w:t>
        <w:br/>
        <w:t xml:space="preserve">            var response = await SalesforceService.CreateChatterFeedItemAsync(feedItem);</w:t>
        <w:br/>
        <w:t xml:space="preserve">            return response ? new OkResult() : new StatusCodeResult((int)HttpStatusCode.InternalServerError);</w:t>
        <w:br/>
        <w:t xml:space="preserve">        }</w:t>
        <w:br/>
        <w:t xml:space="preserve">    }</w:t>
        <w:br/>
        <w:t>}</w:t>
        <w:br/>
        <w:t>```</w:t>
        <w:br/>
        <w:br/>
        <w:t>#### 4. **ChatterFeedItemPutFunction.cs**</w:t>
        <w:br/>
        <w:t>```csharp</w:t>
        <w:br/>
        <w:t>using System.Net;</w:t>
        <w:br/>
        <w:t>using Microsoft.AspNetCore.Mvc;</w:t>
        <w:br/>
        <w:t>using Microsoft.Azure.WebJobs;</w:t>
        <w:br/>
        <w:t>using Microsoft.Azure.WebJobs.Extensions.Http;</w:t>
        <w:br/>
        <w:t>using Microsoft.AspNetCore.Http;</w:t>
        <w:br/>
        <w:t>using Microsoft.Extensions.Logging;</w:t>
        <w:br/>
        <w:br/>
        <w:t>namespace AIS.Integration.Functions</w:t>
        <w:br/>
        <w:t>{</w:t>
        <w:br/>
        <w:t xml:space="preserve">    public static class ChatterFeedItemPutFunction</w:t>
        <w:br/>
        <w:t xml:space="preserve">    {</w:t>
        <w:br/>
        <w:t xml:space="preserve">        [FunctionName("ChatterFeedItemPut")]</w:t>
        <w:br/>
        <w:t xml:space="preserve">        public static async Task&lt;IActionResult&gt; Run(</w:t>
        <w:br/>
        <w:t xml:space="preserve">            [HttpTrigger(AuthorizationLevel.Function, "put", Route = null)] HttpRequest req,</w:t>
        <w:br/>
        <w:t xml:space="preserve">            ILogger log)</w:t>
        <w:br/>
        <w:t xml:space="preserve">        {</w:t>
        <w:br/>
        <w:t xml:space="preserve">            string requestBody = await new StreamReader(req.Body).ReadToEndAsync();</w:t>
        <w:br/>
        <w:t xml:space="preserve">            var feedItem = JsonConvert.DeserializeObject&lt;FeedItem&gt;(requestBody);</w:t>
        <w:br/>
        <w:br/>
        <w:t xml:space="preserve">            // Implement logic to update Chatter feed item</w:t>
        <w:br/>
        <w:t xml:space="preserve">            var response = await SalesforceService.UpdateChatterFeedItemAsync(feedItem);</w:t>
        <w:br/>
        <w:t xml:space="preserve">            return response ? new OkResult() : new StatusCodeResult((int)HttpStatusCode.InternalServerError);</w:t>
        <w:br/>
        <w:t xml:space="preserve">        }</w:t>
        <w:br/>
        <w:t xml:space="preserve">    }</w:t>
        <w:br/>
        <w:t>}</w:t>
        <w:br/>
        <w:t>```</w:t>
        <w:br/>
        <w:br/>
        <w:t>#### 5. **ErrorDetails.cs**</w:t>
        <w:br/>
        <w:t>```csharp</w:t>
        <w:br/>
        <w:t>namespace AIS.Integration.Common.Models</w:t>
        <w:br/>
        <w:t>{</w:t>
        <w:br/>
        <w:t xml:space="preserve">    public class ErrorDetails</w:t>
        <w:br/>
        <w:t xml:space="preserve">    {</w:t>
        <w:br/>
        <w:t xml:space="preserve">        public string ProcessName { get; set; }</w:t>
        <w:br/>
        <w:t xml:space="preserve">        public string SourceSystem { get; set; }</w:t>
        <w:br/>
        <w:t xml:space="preserve">        public string TargetSystem { get; set; }</w:t>
        <w:br/>
        <w:t xml:space="preserve">        public string ExceptionType { get; set; }</w:t>
        <w:br/>
        <w:t xml:space="preserve">        public string EmailSubject { get; set; }</w:t>
        <w:br/>
        <w:t xml:space="preserve">        public string DefaultResolverGroup { get; set; }</w:t>
        <w:br/>
        <w:t xml:space="preserve">        public string DefaultEmailCc { get; set; }</w:t>
        <w:br/>
        <w:t xml:space="preserve">        public string DefaultEmailTo { get; set; }</w:t>
        <w:br/>
        <w:t xml:space="preserve">        public string DefaultSeverity { get; set; }</w:t>
        <w:br/>
        <w:t xml:space="preserve">        public string DefaultFail { get; set; }</w:t>
        <w:br/>
        <w:t xml:space="preserve">        public string IntErrCode { get; set; }</w:t>
        <w:br/>
        <w:t xml:space="preserve">    }</w:t>
        <w:br/>
        <w:t>}</w:t>
        <w:br/>
        <w:t>```</w:t>
        <w:br/>
        <w:br/>
        <w:t>#### 6. **FeedItem.cs**</w:t>
        <w:br/>
        <w:t>```csharp</w:t>
        <w:br/>
        <w:t>namespace AIS.Integration.Common.Models</w:t>
        <w:br/>
        <w:t>{</w:t>
        <w:br/>
        <w:t xml:space="preserve">    public class FeedItem</w:t>
        <w:br/>
        <w:t xml:space="preserve">    {</w:t>
        <w:br/>
        <w:t xml:space="preserve">        public string Body { get; set; }</w:t>
        <w:br/>
        <w:t xml:space="preserve">        public string FeedElementType { get; set; }</w:t>
        <w:br/>
        <w:t xml:space="preserve">        public string SubjectId { get; set; }</w:t>
        <w:br/>
        <w:t xml:space="preserve">    }</w:t>
        <w:br/>
        <w:t>}</w:t>
        <w:br/>
        <w:t>```</w:t>
        <w:br/>
        <w:br/>
        <w:t>#### 7. **SalesforceService.cs**</w:t>
        <w:br/>
        <w:t>```csharp</w:t>
        <w:br/>
        <w:t>using System.Threading.Tasks;</w:t>
        <w:br/>
        <w:t>using AIS.Integration.Common.Models;</w:t>
        <w:br/>
        <w:br/>
        <w:t>namespace AIS.Integration.Common.Services</w:t>
        <w:br/>
        <w:t>{</w:t>
        <w:br/>
        <w:t xml:space="preserve">    public static class SalesforceService</w:t>
        <w:br/>
        <w:t xml:space="preserve">    {</w:t>
        <w:br/>
        <w:t xml:space="preserve">        public static async Task&lt;string&gt; FetchGroupIdAsync(string groupName)</w:t>
        <w:br/>
        <w:t xml:space="preserve">        {</w:t>
        <w:br/>
        <w:t xml:space="preserve">            // Logic to call Salesforce API and retrieve Group ID</w:t>
        <w:br/>
        <w:t xml:space="preserve">            return "retrieved_group_id"; // placeholder</w:t>
        <w:br/>
        <w:t xml:space="preserve">        }</w:t>
        <w:br/>
        <w:br/>
        <w:t xml:space="preserve">        public static async Task&lt;bool&gt; CreateChatterFeedItemAsync(FeedItem feedItem)</w:t>
        <w:br/>
        <w:t xml:space="preserve">        {</w:t>
        <w:br/>
        <w:t xml:space="preserve">            // Logic to call Salesforce API to create a Chatter feed item</w:t>
        <w:br/>
        <w:t xml:space="preserve">            return true; // placeholder</w:t>
        <w:br/>
        <w:t xml:space="preserve">        }</w:t>
        <w:br/>
        <w:br/>
        <w:t xml:space="preserve">        public static async Task&lt;bool&gt; UpdateChatterFeedItemAsync(FeedItem feedItem)</w:t>
        <w:br/>
        <w:t xml:space="preserve">        {</w:t>
        <w:br/>
        <w:t xml:space="preserve">            // Logic to call Salesforce API to update a Chatter feed item</w:t>
        <w:br/>
        <w:t xml:space="preserve">            return true; // placeholder</w:t>
        <w:br/>
        <w:t xml:space="preserve">        }</w:t>
        <w:br/>
        <w:t xml:space="preserve">    }</w:t>
        <w:br/>
        <w:t>}</w:t>
        <w:br/>
        <w:t>```</w:t>
        <w:br/>
        <w:br/>
        <w:t>#### 8. **LogService.cs**</w:t>
        <w:br/>
        <w:t>```csharp</w:t>
        <w:br/>
        <w:t>using Microsoft.Extensions.Logging;</w:t>
        <w:br/>
        <w:br/>
        <w:t>namespace AIS.Integration.Logging</w:t>
        <w:br/>
        <w:t>{</w:t>
        <w:br/>
        <w:t xml:space="preserve">    public static class LogService</w:t>
        <w:br/>
        <w:t xml:space="preserve">    {</w:t>
        <w:br/>
        <w:t xml:space="preserve">        public static void LogError(ILogger log, string message)</w:t>
        <w:br/>
        <w:t xml:space="preserve">        {</w:t>
        <w:br/>
        <w:t xml:space="preserve">            log.LogError(message);</w:t>
        <w:br/>
        <w:t xml:space="preserve">        }</w:t>
        <w:br/>
        <w:t xml:space="preserve">    }</w:t>
        <w:br/>
        <w:t>}</w:t>
        <w:br/>
        <w:t>```</w:t>
        <w:br/>
        <w:br/>
        <w:t>### Solution Configuration</w:t>
        <w:br/>
        <w:t>- **Create the Solution**: Use Visual Studio to create a new solution named `AIS.Integration.sln`.</w:t>
        <w:br/>
        <w:t>- **Add Projects**: Add the projects `AIS.Integration.Functions` and `AIS.Integration.Common` to the solution, maintaining the structure above and ensuring dependencies are set correctly.</w:t>
        <w:br/>
        <w:t>- **Add Required NuGet Packages**: Add necessary packages like `Microsoft.Azure.WebJobs.Extensions.Http`, `Newtonsoft.Json`, and `Microsoft.Azure.Functions.Extensions`.</w:t>
        <w:br/>
        <w:br/>
        <w:t>### Deployment</w:t>
        <w:br/>
        <w:t>After the code is implemented and thoroughly tested locally:</w:t>
        <w:br/>
        <w:t>- Deploy the Azure Functions to Azure using Azure CLI, Visual Studio, or Azure DevOps.</w:t>
        <w:br/>
        <w:t>- Set up Application Insights for logging and monitoring.</w:t>
        <w:br/>
        <w:t>- Ensure that appropriate security measures are taken when handling sensitive credentials in local.settings.json or Azure Key Vault for production.</w:t>
        <w:br/>
        <w:br/>
        <w:t>### Integration Flow Documentation</w:t>
        <w:br/>
        <w:t>For additional clarity, create an Integration Flow Documentation that describes how data flows through each component, the interactions with Salesforce, and the transformations that take place.</w:t>
        <w:br/>
        <w:br/>
        <w:t>This project should now be aligned with the designed AIS architecture while supporting the original business requirements effectively.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