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Integration Flow</w:t>
      </w:r>
    </w:p>
    <w:p>
      <w:pPr>
        <w:pStyle w:val="Heading1"/>
      </w:pPr>
      <w:r>
        <w:t>Flow Breakdown</w:t>
      </w:r>
    </w:p>
    <w:p>
      <w:pPr>
        <w:pStyle w:val="Heading2"/>
      </w:pPr>
      <w:r>
        <w:t>Step ### Integration Flow Documentation for AIS Implementation</w:t>
        <w:br/>
        <w:br/>
        <w:t>#### **Integration Flow Title**: Salesforce Group Management and Chatter Integration</w:t>
        <w:br/>
        <w:br/>
        <w:t>---</w:t>
        <w:br/>
        <w:br/>
        <w:t>### **Business Overview**</w:t>
        <w:br/>
        <w:br/>
        <w:t>The integration flow facilitates two primary operations:</w:t>
        <w:br/>
        <w:br/>
        <w:t>1. **GroupGetByName** - Retrieves a Salesforce group ID by querying its name.</w:t>
        <w:br/>
        <w:t>2. **Chatter-FeedItem-Post and -Put** - Posts or updates feed items in Salesforce Chatter.</w:t>
        <w:br/>
        <w:br/>
        <w:t>The flow is designed to integrate seamlessly with Salesforce's APIs, ensuring authentication through access tokens, error handling, and real-time logging for observability.</w:t>
        <w:br/>
        <w:br/>
        <w:t>---</w:t>
        <w:br/>
        <w:br/>
        <w:t>## **Data Flow &amp; System Interactions**</w:t>
        <w:br/>
        <w:br/>
        <w:t>### 1. **GroupGetByName**</w:t>
        <w:br/>
        <w:br/>
        <w:t>- #### **Source**: External HTTP Request via Azure Function HTTP trigger.</w:t>
        <w:br/>
        <w:t xml:space="preserve">    - Query Parameter: Group Name (`groupName`).</w:t>
        <w:br/>
        <w:t xml:space="preserve">  </w:t>
        <w:br/>
        <w:t>- #### **Transformation/Steps**:</w:t>
        <w:br/>
        <w:t xml:space="preserve">    - Error variables are initialized at the start of the flow.</w:t>
        <w:br/>
        <w:t xml:space="preserve">    - An HTTP Authorization request is sent to validate the user's session via a custom Authorization API.</w:t>
        <w:br/>
        <w:t xml:space="preserve">    - Salesforce's `CollaborationGroup` object is queried to find the `ID` corresponding to the provided group name.</w:t>
        <w:br/>
        <w:t xml:space="preserve">    - If the `ID` is not found, a 404 error is returned; otherwise, the `ID` is included in the response payload.</w:t>
        <w:br/>
        <w:br/>
        <w:t>- #### **Outbound API/System**: Salesforce SOQL Query API.</w:t>
        <w:br/>
        <w:t xml:space="preserve">    - API Query: `SELECT ID FROM CollaborationGroup WHERE Name = ':groupName'`.</w:t>
        <w:br/>
        <w:br/>
        <w:t>- #### **Response**:</w:t>
        <w:br/>
        <w:t xml:space="preserve">    - Success: JSON payload `{ "id": &lt;group ID&gt; }`.</w:t>
        <w:br/>
        <w:t xml:space="preserve">    - Failure: HTTP 404 if no group is found.</w:t>
        <w:br/>
        <w:br/>
        <w:t>---</w:t>
        <w:br/>
        <w:br/>
        <w:t>### 2. **Chatter-FeedItem-Post**</w:t>
        <w:br/>
        <w:br/>
        <w:t>- #### **Source**: External HTTP Request via Azure Function HTTP trigger.</w:t>
        <w:br/>
        <w:t xml:space="preserve">    - Payload contains:</w:t>
        <w:br/>
        <w:t xml:space="preserve">      - `messagePieces`: Array of message segments for the Chatter feed item.</w:t>
        <w:br/>
        <w:t xml:space="preserve">      - `recordIDToAddFeedItemTo`: ID of the Salesforce record to which the feed item will be added.</w:t>
        <w:br/>
        <w:br/>
        <w:t>- #### **Transformation/Steps**:</w:t>
        <w:br/>
        <w:t xml:space="preserve">    1. Initialize error variables.</w:t>
        <w:br/>
        <w:t xml:space="preserve">    2. Generate an OAuth access token using Salesforce credentials:</w:t>
        <w:br/>
        <w:t xml:space="preserve">       - API Endpoint: `/services/oauth2/token`.</w:t>
        <w:br/>
        <w:t xml:space="preserve">       - Method: POST.</w:t>
        <w:br/>
        <w:t xml:space="preserve">    3. Prepare Chatter message using the payload:</w:t>
        <w:br/>
        <w:t xml:space="preserve">       - Constructs `messageSegments` and specifies `feedElementType: FeedItem`.</w:t>
        <w:br/>
        <w:t xml:space="preserve">    4. Send the Chatter message via Salesforce Chatter API:</w:t>
        <w:br/>
        <w:t xml:space="preserve">       - API Endpoint: `/services/data/v47.0/chatter/feed-elements`.</w:t>
        <w:br/>
        <w:br/>
        <w:t>- #### **Outbound API/System**: Salesforce Chatter API.</w:t>
        <w:br/>
        <w:t xml:space="preserve">    - HTTP POST to add a feed item:</w:t>
        <w:br/>
        <w:t xml:space="preserve">      - JSON payload format:</w:t>
        <w:br/>
        <w:t xml:space="preserve">        ```json</w:t>
        <w:br/>
        <w:t xml:space="preserve">        {</w:t>
        <w:br/>
        <w:t xml:space="preserve">          "body": {</w:t>
        <w:br/>
        <w:t xml:space="preserve">            "messageSegments": [{...}]</w:t>
        <w:br/>
        <w:t xml:space="preserve">          },</w:t>
        <w:br/>
        <w:t xml:space="preserve">          "feedElementType": "FeedItem",</w:t>
        <w:br/>
        <w:t xml:space="preserve">          "subjectId": &lt;record ID&gt;</w:t>
        <w:br/>
        <w:t xml:space="preserve">        }</w:t>
        <w:br/>
        <w:t xml:space="preserve">        ```</w:t>
        <w:br/>
        <w:br/>
        <w:t>- #### **Response**:</w:t>
        <w:br/>
        <w:t xml:space="preserve">    - Success: HTTP 201 Created when new feed item is added successfully.</w:t>
        <w:br/>
        <w:t xml:space="preserve">    - Failure: Logs and error handler to track API failures.</w:t>
        <w:br/>
        <w:br/>
        <w:t>---</w:t>
        <w:br/>
        <w:br/>
        <w:t>### 3. **Chatter-FeedItem-Put**</w:t>
        <w:br/>
        <w:br/>
        <w:t>- #### **Source**: External HTTP Request via Azure Function HTTP trigger.</w:t>
        <w:br/>
        <w:t xml:space="preserve">    - Payload contains:</w:t>
        <w:br/>
        <w:t xml:space="preserve">      - `recordIDToAddFeedItemTo`: ID of the Salesforce record.</w:t>
        <w:br/>
        <w:t xml:space="preserve">      - `messagePieces`: Array of message segments for comparison with existing posts.</w:t>
        <w:br/>
        <w:br/>
        <w:t>- #### **Transformation/Steps**:</w:t>
        <w:br/>
        <w:t xml:space="preserve">    1. Initialize error variables.</w:t>
        <w:br/>
        <w:t xml:space="preserve">    2. Retrieve existing Chatter posts for the given `ParentID` (`recordIDToAddFeedItemTo`):</w:t>
        <w:br/>
        <w:t xml:space="preserve">        - API Endpoint: `/services/data/v47.0/chatter/feed-elements`.</w:t>
        <w:br/>
        <w:t xml:space="preserve">        - Query: `SELECT body FROM FeedItem WHERE ParentID = ':itemID'`.</w:t>
        <w:br/>
        <w:t xml:space="preserve">    3. Condition handling:</w:t>
        <w:br/>
        <w:t xml:space="preserve">        - If the incoming message does not exist in the existing posts:</w:t>
        <w:br/>
        <w:t xml:space="preserve">          - Prepare new Chatter message using the payload.</w:t>
        <w:br/>
        <w:t xml:space="preserve">          - Call Salesforce Chatter API to add the post.</w:t>
        <w:br/>
        <w:t xml:space="preserve">        - If the message already exists:</w:t>
        <w:br/>
        <w:t xml:space="preserve">          - Skip posting and log that a duplicate post exists.</w:t>
        <w:br/>
        <w:br/>
        <w:t>- #### **Outbound API/System**: Salesforce Chatter API.</w:t>
        <w:br/>
        <w:t xml:space="preserve">    - HTTP POST for Adding a Feed Item (same endpoint as POST flow).</w:t>
        <w:br/>
        <w:t xml:space="preserve">    - HTTP GET for Existing Feed Items.</w:t>
        <w:br/>
        <w:br/>
        <w:t>- #### **Response**:</w:t>
        <w:br/>
        <w:t xml:space="preserve">    - Success:</w:t>
        <w:br/>
        <w:t xml:space="preserve">      - HTTP 201 Created if a new post is added.</w:t>
        <w:br/>
        <w:t xml:space="preserve">      - HTTP 200 OK if duplicate post detected.</w:t>
        <w:br/>
        <w:t xml:space="preserve">    - Failure:</w:t>
        <w:br/>
        <w:t xml:space="preserve">      - Logs and error handler for tracking.</w:t>
        <w:br/>
        <w:br/>
        <w:t>---</w:t>
        <w:br/>
        <w:br/>
        <w:t>### 4. **Salesforce Access Token Generation (Sub-flow)**</w:t>
        <w:br/>
        <w:br/>
        <w:t>- #### **Source**: Called internally as a dependency by `Chatter-FeedItem-Post` or `Chatter-FeedItem-Put`.</w:t>
        <w:br/>
        <w:br/>
        <w:t>- #### **Transformation/Steps**:</w:t>
        <w:br/>
        <w:t xml:space="preserve">    1. Prepare `multipart/form-data` payload to send credentials to Salesforce OAuth API:</w:t>
        <w:br/>
        <w:t xml:space="preserve">       - `client_id`, `client_secret`, `username`, and `password` are included.</w:t>
        <w:br/>
        <w:t xml:space="preserve">    2. Call Salesforce's `/services/oauth2/token` endpoint with the POST request.</w:t>
        <w:br/>
        <w:t xml:space="preserve">    3. Parse and set the `access_token` from the response in the execution context.</w:t>
        <w:br/>
        <w:br/>
        <w:t>- #### **Outbound API/System**: Salesforce OAuth API.</w:t>
        <w:br/>
        <w:t xml:space="preserve">    - HTTP POST to `/services/oauth2/token`.</w:t>
        <w:br/>
        <w:br/>
        <w:t>- #### **Response**:</w:t>
        <w:br/>
        <w:t xml:space="preserve">    - Success: Access token stored for use in subsequent flows.</w:t>
        <w:br/>
        <w:t xml:space="preserve">    - Failure: Logs and error handler for API failures during token generation.</w:t>
        <w:br/>
        <w:br/>
        <w:t>---</w:t>
        <w:br/>
        <w:br/>
        <w:t>## **Error Handling**</w:t>
        <w:br/>
        <w:br/>
        <w:t>### Common Error Scenarios:</w:t>
        <w:br/>
        <w:t>1. **Salesforce Credential Failure**:</w:t>
        <w:br/>
        <w:t xml:space="preserve">   - Cause: Incorrect clientId, clientSecret, or user credentials.</w:t>
        <w:br/>
        <w:t xml:space="preserve">   - Resolution: Log error with exception details; notify admin group via Application Insights alert.</w:t>
        <w:br/>
        <w:br/>
        <w:t>2. **No Group ID Found**:</w:t>
        <w:br/>
        <w:t xml:space="preserve">   - Cause: Non-existent `groupName` in Salesforce.</w:t>
        <w:br/>
        <w:t xml:space="preserve">   - Resolution: Return 404 Not Found and log the error.</w:t>
        <w:br/>
        <w:br/>
        <w:t>3. **FeedItem Duplicate Detection**:</w:t>
        <w:br/>
        <w:t xml:space="preserve">   - Cause: A Chatter post matching the incoming payload already exists.</w:t>
        <w:br/>
        <w:t xml:space="preserve">   - Resolution: Log the event; return HTTP 200 OK.</w:t>
        <w:br/>
        <w:br/>
        <w:t>---</w:t>
        <w:br/>
        <w:br/>
        <w:t>## **System Design**</w:t>
        <w:br/>
        <w:br/>
        <w:t>| **System Component**            | **Purpose**                                                                               |</w:t>
        <w:br/>
        <w:t>|---------------------------------|-------------------------------------------------------------------------------------------|</w:t>
        <w:br/>
        <w:t>| **Azure HTTP Functions**        | Handles external triggers; defines entry point for integration flows.                     |</w:t>
        <w:br/>
        <w:t>| **MediatR Handlers**            | Implements CQRS principles; decouples command/query logic from Azure Functions.           |</w:t>
        <w:br/>
        <w:t>| **Infrastructure Adapters**     | Handles communication with Salesforce APIs and external dependencies.                     |</w:t>
        <w:br/>
        <w:t>| **Application Insights**        | Provides observability, error tracking, and monitoring capabilities.                      |</w:t>
        <w:br/>
        <w:t>| **Service Bus Topics**          | Used for retry mechanisms, error recovery, and message passing between components.        |</w:t>
        <w:br/>
        <w:br/>
        <w:t>---</w:t>
        <w:br/>
        <w:br/>
        <w:t>## **Integration Flow Diagram**</w:t>
        <w:br/>
        <w:t>#### **Diagram Overview**:</w:t>
        <w:br/>
        <w:t xml:space="preserve">1️⃣ HTTP Request ➡️ 2️⃣ [Azure Function Trigger] ➡️ 3️⃣ [Mediator Command/Query] ➡️ 4️⃣ [Domain Logic] ➡️ 5️⃣ Salesforce API Integration  </w:t>
        <w:br/>
        <w:t>⬆️ Logs &amp; Observability (Application Insights)</w:t>
        <w:br/>
        <w:br/>
        <w:t>---</w:t>
        <w:br/>
        <w:br/>
        <w:t>This integration flow document outlines the AIS implementation with modular flows and event-driven design principles. Let me know if further clarification is needed!</w:t>
      </w:r>
    </w:p>
    <w:p>
      <w:r>
        <w:t>Salesforce Group Management and Chatter Integration</w:t>
        <w:br/>
        <w:br/>
        <w:t>---</w:t>
        <w:br/>
        <w:br/>
        <w:t>### **Business Overview**</w:t>
        <w:br/>
        <w:br/>
        <w:t>The integration flow facilitates two primary operations:</w:t>
        <w:br/>
        <w:br/>
        <w:t>1. **GroupGetByName** - Retrieves a Salesforce group ID by querying its name.</w:t>
        <w:br/>
        <w:t>2. **Chatter-FeedItem-Post and -Put** - Posts or updates feed items in Salesforce Chatter.</w:t>
        <w:br/>
        <w:br/>
        <w:t>The flow is designed to integrate seamlessly with Salesforce's APIs, ensuring authentication through access tokens, error handling, and real-time logging for observability.</w:t>
        <w:br/>
        <w:br/>
        <w:t>---</w:t>
        <w:br/>
        <w:br/>
        <w:t>## **Data Flow &amp; System Interactions**</w:t>
        <w:br/>
        <w:br/>
        <w:t>### 1. **GroupGetByName**</w:t>
        <w:br/>
        <w:br/>
        <w:t>- #### **Source**: External HTTP Request via Azure Function HTTP trigger.</w:t>
        <w:br/>
        <w:t xml:space="preserve">    - Query Parameter: Group Name (`groupName`).</w:t>
        <w:br/>
        <w:t xml:space="preserve">  </w:t>
        <w:br/>
        <w:t>- #### **Transformation/Steps**:</w:t>
        <w:br/>
        <w:t xml:space="preserve">    - Error variables are initialized at the start of the flow.</w:t>
        <w:br/>
        <w:t xml:space="preserve">    - An HTTP Authorization request is sent to validate the user's session via a custom Authorization API.</w:t>
        <w:br/>
        <w:t xml:space="preserve">    - Salesforce's `CollaborationGroup` object is queried to find the `ID` corresponding to the provided group name.</w:t>
        <w:br/>
        <w:t xml:space="preserve">    - If the `ID` is not found, a 404 error is returned; otherwise, the `ID` is included in the response payload.</w:t>
        <w:br/>
        <w:br/>
        <w:t>- #### **Outbound API/System**: Salesforce SOQL Query API.</w:t>
        <w:br/>
        <w:t xml:space="preserve">    - API Query: `SELECT ID FROM CollaborationGroup WHERE Name = ':groupName'`.</w:t>
        <w:br/>
        <w:br/>
        <w:t>- #### **Response**:</w:t>
        <w:br/>
        <w:t xml:space="preserve">    - Success: JSON payload `{ "id": &lt;group ID&gt; }`.</w:t>
        <w:br/>
        <w:t xml:space="preserve">    - Failure: HTTP 404 if no group is found.</w:t>
        <w:br/>
        <w:br/>
        <w:t>---</w:t>
        <w:br/>
        <w:br/>
        <w:t>### 2. **Chatter-FeedItem-Post**</w:t>
        <w:br/>
        <w:br/>
        <w:t>- #### **Source**: External HTTP Request via Azure Function HTTP trigger.</w:t>
        <w:br/>
        <w:t xml:space="preserve">    - Payload contains:</w:t>
        <w:br/>
        <w:t xml:space="preserve">      - `messagePieces`: Array of message segments for the Chatter feed item.</w:t>
        <w:br/>
        <w:t xml:space="preserve">      - `recordIDToAddFeedItemTo`: ID of the Salesforce record to which the feed item will be added.</w:t>
        <w:br/>
        <w:br/>
        <w:t>- #### **Transformation/Steps**:</w:t>
        <w:br/>
        <w:t xml:space="preserve">    1. Initialize error variables.</w:t>
        <w:br/>
        <w:t xml:space="preserve">    2. Generate an OAuth access token using Salesforce credentials:</w:t>
        <w:br/>
        <w:t xml:space="preserve">       - API Endpoint: `/services/oauth2/token`.</w:t>
        <w:br/>
        <w:t xml:space="preserve">       - Method: POST.</w:t>
        <w:br/>
        <w:t xml:space="preserve">    3. Prepare Chatter message using the payload:</w:t>
        <w:br/>
        <w:t xml:space="preserve">       - Constructs `messageSegments` and specifies `feedElementType: FeedItem`.</w:t>
        <w:br/>
        <w:t xml:space="preserve">    4. Send the Chatter message via Salesforce Chatter API:</w:t>
        <w:br/>
        <w:t xml:space="preserve">       - API Endpoint: `/services/data/v47.0/chatter/feed-elements`.</w:t>
        <w:br/>
        <w:br/>
        <w:t>- #### **Outbound API/System**: Salesforce Chatter API.</w:t>
        <w:br/>
        <w:t xml:space="preserve">    - HTTP POST to add a feed item:</w:t>
        <w:br/>
        <w:t xml:space="preserve">      - JSON payload format:</w:t>
        <w:br/>
        <w:t xml:space="preserve">        ```json</w:t>
        <w:br/>
        <w:t xml:space="preserve">        {</w:t>
        <w:br/>
        <w:t xml:space="preserve">          "body": {</w:t>
        <w:br/>
        <w:t xml:space="preserve">            "messageSegments": [{...}]</w:t>
        <w:br/>
        <w:t xml:space="preserve">          },</w:t>
        <w:br/>
        <w:t xml:space="preserve">          "feedElementType": "FeedItem",</w:t>
        <w:br/>
        <w:t xml:space="preserve">          "subjectId": &lt;record ID&gt;</w:t>
        <w:br/>
        <w:t xml:space="preserve">        }</w:t>
        <w:br/>
        <w:t xml:space="preserve">        ```</w:t>
        <w:br/>
        <w:br/>
        <w:t>- #### **Response**:</w:t>
        <w:br/>
        <w:t xml:space="preserve">    - Success: HTTP 201 Created when new feed item is added successfully.</w:t>
        <w:br/>
        <w:t xml:space="preserve">    - Failure: Logs and error handler to track API failures.</w:t>
        <w:br/>
        <w:br/>
        <w:t>---</w:t>
        <w:br/>
        <w:br/>
        <w:t>### 3. **Chatter-FeedItem-Put**</w:t>
        <w:br/>
        <w:br/>
        <w:t>- #### **Source**: External HTTP Request via Azure Function HTTP trigger.</w:t>
        <w:br/>
        <w:t xml:space="preserve">    - Payload contains:</w:t>
        <w:br/>
        <w:t xml:space="preserve">      - `recordIDToAddFeedItemTo`: ID of the Salesforce record.</w:t>
        <w:br/>
        <w:t xml:space="preserve">      - `messagePieces`: Array of message segments for comparison with existing posts.</w:t>
        <w:br/>
        <w:br/>
        <w:t>- #### **Transformation/Steps**:</w:t>
        <w:br/>
        <w:t xml:space="preserve">    1. Initialize error variables.</w:t>
        <w:br/>
        <w:t xml:space="preserve">    2. Retrieve existing Chatter posts for the given `ParentID` (`recordIDToAddFeedItemTo`):</w:t>
        <w:br/>
        <w:t xml:space="preserve">        - API Endpoint: `/services/data/v47.0/chatter/feed-elements`.</w:t>
        <w:br/>
        <w:t xml:space="preserve">        - Query: `SELECT body FROM FeedItem WHERE ParentID = ':itemID'`.</w:t>
        <w:br/>
        <w:t xml:space="preserve">    3. Condition handling:</w:t>
        <w:br/>
        <w:t xml:space="preserve">        - If the incoming message does not exist in the existing posts:</w:t>
        <w:br/>
        <w:t xml:space="preserve">          - Prepare new Chatter message using the payload.</w:t>
        <w:br/>
        <w:t xml:space="preserve">          - Call Salesforce Chatter API to add the post.</w:t>
        <w:br/>
        <w:t xml:space="preserve">        - If the message already exists:</w:t>
        <w:br/>
        <w:t xml:space="preserve">          - Skip posting and log that a duplicate post exists.</w:t>
        <w:br/>
        <w:br/>
        <w:t>- #### **Outbound API/System**: Salesforce Chatter API.</w:t>
        <w:br/>
        <w:t xml:space="preserve">    - HTTP POST for Adding a Feed Item (same endpoint as POST flow).</w:t>
        <w:br/>
        <w:t xml:space="preserve">    - HTTP GET for Existing Feed Items.</w:t>
        <w:br/>
        <w:br/>
        <w:t>- #### **Response**:</w:t>
        <w:br/>
        <w:t xml:space="preserve">    - Success:</w:t>
        <w:br/>
        <w:t xml:space="preserve">      - HTTP 201 Created if a new post is added.</w:t>
        <w:br/>
        <w:t xml:space="preserve">      - HTTP 200 OK if duplicate post detected.</w:t>
        <w:br/>
        <w:t xml:space="preserve">    - Failure:</w:t>
        <w:br/>
        <w:t xml:space="preserve">      - Logs and error handler for tracking.</w:t>
        <w:br/>
        <w:br/>
        <w:t>---</w:t>
        <w:br/>
        <w:br/>
        <w:t>### 4. **Salesforce Access Token Generation (Sub-flow)**</w:t>
        <w:br/>
        <w:br/>
        <w:t>- #### **Source**: Called internally as a dependency by `Chatter-FeedItem-Post` or `Chatter-FeedItem-Put`.</w:t>
        <w:br/>
        <w:br/>
        <w:t>- #### **Transformation/Steps**:</w:t>
        <w:br/>
        <w:t xml:space="preserve">    1. Prepare `multipart/form-data` payload to send credentials to Salesforce OAuth API:</w:t>
        <w:br/>
        <w:t xml:space="preserve">       - `client_id`, `client_secret`, `username`, and `password` are included.</w:t>
        <w:br/>
        <w:t xml:space="preserve">    2. Call Salesforce's `/services/oauth2/token` endpoint with the POST request.</w:t>
        <w:br/>
        <w:t xml:space="preserve">    3. Parse and set the `access_token` from the response in the execution context.</w:t>
        <w:br/>
        <w:br/>
        <w:t>- #### **Outbound API/System**: Salesforce OAuth API.</w:t>
        <w:br/>
        <w:t xml:space="preserve">    - HTTP POST to `/services/oauth2/token`.</w:t>
        <w:br/>
        <w:br/>
        <w:t>- #### **Response**:</w:t>
        <w:br/>
        <w:t xml:space="preserve">    - Success: Access token stored for use in subsequent flows.</w:t>
        <w:br/>
        <w:t xml:space="preserve">    - Failure: Logs and error handler for API failures during token generation.</w:t>
        <w:br/>
        <w:br/>
        <w:t>---</w:t>
        <w:br/>
        <w:br/>
        <w:t>## **Error Handling**</w:t>
        <w:br/>
        <w:br/>
        <w:t>### Common Error Scenarios:</w:t>
        <w:br/>
        <w:t>1. **Salesforce Credential Failure**:</w:t>
        <w:br/>
        <w:t xml:space="preserve">   - Cause: Incorrect clientId, clientSecret, or user credentials.</w:t>
        <w:br/>
        <w:t xml:space="preserve">   - Resolution: Log error with exception details; notify admin group via Application Insights alert.</w:t>
        <w:br/>
        <w:br/>
        <w:t>2. **No Group ID Found**:</w:t>
        <w:br/>
        <w:t xml:space="preserve">   - Cause: Non-existent `groupName` in Salesforce.</w:t>
        <w:br/>
        <w:t xml:space="preserve">   - Resolution: Return 404 Not Found and log the error.</w:t>
        <w:br/>
        <w:br/>
        <w:t>3. **FeedItem Duplicate Detection**:</w:t>
        <w:br/>
        <w:t xml:space="preserve">   - Cause: A Chatter post matching the incoming payload already exists.</w:t>
        <w:br/>
        <w:t xml:space="preserve">   - Resolution: Log the event; return HTTP 200 OK.</w:t>
        <w:br/>
        <w:br/>
        <w:t>---</w:t>
        <w:br/>
        <w:br/>
        <w:t>## **System Design**</w:t>
        <w:br/>
        <w:br/>
        <w:t>| **System Component**            | **Purpose**                                                                               |</w:t>
        <w:br/>
        <w:t>|---------------------------------|-------------------------------------------------------------------------------------------|</w:t>
        <w:br/>
        <w:t>| **Azure HTTP Functions**        | Handles external triggers; defines entry point for integration flows.                     |</w:t>
        <w:br/>
        <w:t>| **MediatR Handlers**            | Implements CQRS principles; decouples command/query logic from Azure Functions.           |</w:t>
        <w:br/>
        <w:t>| **Infrastructure Adapters**     | Handles communication with Salesforce APIs and external dependencies.                     |</w:t>
        <w:br/>
        <w:t>| **Application Insights**        | Provides observability, error tracking, and monitoring capabilities.                      |</w:t>
        <w:br/>
        <w:t>| **Service Bus Topics**          | Used for retry mechanisms, error recovery, and message passing between components.        |</w:t>
        <w:br/>
        <w:br/>
        <w:t>---</w:t>
        <w:br/>
        <w:br/>
        <w:t>## **Integration Flow Diagram**</w:t>
        <w:br/>
        <w:t>#### **Diagram Overview**:</w:t>
        <w:br/>
        <w:t xml:space="preserve">1️⃣ HTTP Request ➡️ 2️⃣ [Azure Function Trigger] ➡️ 3️⃣ [Mediator Command/Query] ➡️ 4️⃣ [Domain Logic] ➡️ 5️⃣ Salesforce API Integration  </w:t>
        <w:br/>
        <w:t>⬆️ Logs &amp; Observability (Application Insights)</w:t>
        <w:br/>
        <w:br/>
        <w:t>---</w:t>
        <w:br/>
        <w:br/>
        <w:t>This integration flow document outlines the AIS implementation with modular flows and event-driven design principles. Let me know if further clarification is needed!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